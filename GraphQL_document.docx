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="Times New Roman" w:eastAsiaTheme="minorEastAsia" w:hAnsi="Times New Roman" w:cs="Times New Roman"/>
          <w:b w:val="0"/>
          <w:bCs w:val="0"/>
          <w:i/>
          <w:iCs/>
          <w:color w:val="auto"/>
          <w:sz w:val="22"/>
          <w:szCs w:val="22"/>
        </w:rPr>
        <w:id w:val="-1133169628"/>
        <w:docPartObj>
          <w:docPartGallery w:val="Table of Contents"/>
          <w:docPartUnique/>
        </w:docPartObj>
      </w:sdtPr>
      <w:sdtEndPr>
        <w:rPr>
          <w:rFonts w:eastAsia="Times New Roman"/>
          <w:b/>
          <w:bCs/>
          <w:noProof/>
          <w:sz w:val="24"/>
          <w:szCs w:val="24"/>
        </w:rPr>
      </w:sdtEndPr>
      <w:sdtContent>
        <w:p w14:paraId="77900C37" w14:textId="429511B5" w:rsidR="008C3493" w:rsidRPr="005C59B5" w:rsidRDefault="00BE0CDC">
          <w:pPr>
            <w:pStyle w:val="TOCHeading"/>
            <w:rPr>
              <w:rFonts w:ascii="Times New Roman" w:hAnsi="Times New Roman" w:cs="Times New Roman"/>
            </w:rPr>
          </w:pPr>
          <w:r w:rsidRPr="005C59B5">
            <w:rPr>
              <w:rFonts w:ascii="Times New Roman" w:hAnsi="Times New Roman" w:cs="Times New Roman"/>
            </w:rPr>
            <w:t>Sumario</w:t>
          </w:r>
        </w:p>
        <w:p w14:paraId="351F56A1" w14:textId="7A05C908" w:rsidR="000647AB" w:rsidRDefault="008C3493">
          <w:pPr>
            <w:pStyle w:val="TOC1"/>
            <w:tabs>
              <w:tab w:val="left" w:pos="440"/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r w:rsidRPr="005C59B5">
            <w:rPr>
              <w:b w:val="0"/>
              <w:bCs w:val="0"/>
            </w:rPr>
            <w:fldChar w:fldCharType="begin"/>
          </w:r>
          <w:r w:rsidRPr="005C59B5">
            <w:instrText xml:space="preserve"> TOC \o "1-3" \h \z \u </w:instrText>
          </w:r>
          <w:r w:rsidRPr="005C59B5">
            <w:rPr>
              <w:b w:val="0"/>
              <w:bCs w:val="0"/>
            </w:rPr>
            <w:fldChar w:fldCharType="separate"/>
          </w:r>
          <w:hyperlink w:anchor="_Toc193977409" w:history="1">
            <w:r w:rsidR="000647AB" w:rsidRPr="00050B2D">
              <w:rPr>
                <w:rStyle w:val="Hyperlink"/>
                <w:rFonts w:eastAsiaTheme="majorEastAsia"/>
                <w:noProof/>
              </w:rPr>
              <w:t>1.</w:t>
            </w:r>
            <w:r w:rsidR="000647AB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kern w:val="2"/>
                <w14:ligatures w14:val="standardContextual"/>
              </w:rPr>
              <w:tab/>
            </w:r>
            <w:r w:rsidR="000647AB" w:rsidRPr="00050B2D">
              <w:rPr>
                <w:rStyle w:val="Hyperlink"/>
                <w:rFonts w:eastAsiaTheme="majorEastAsia"/>
                <w:noProof/>
              </w:rPr>
              <w:t>REST APIs</w:t>
            </w:r>
            <w:r w:rsidR="000647AB">
              <w:rPr>
                <w:noProof/>
                <w:webHidden/>
              </w:rPr>
              <w:tab/>
            </w:r>
            <w:r w:rsidR="000647AB">
              <w:rPr>
                <w:noProof/>
                <w:webHidden/>
              </w:rPr>
              <w:fldChar w:fldCharType="begin"/>
            </w:r>
            <w:r w:rsidR="000647AB">
              <w:rPr>
                <w:noProof/>
                <w:webHidden/>
              </w:rPr>
              <w:instrText xml:space="preserve"> PAGEREF _Toc193977409 \h </w:instrText>
            </w:r>
            <w:r w:rsidR="000647AB">
              <w:rPr>
                <w:noProof/>
                <w:webHidden/>
              </w:rPr>
            </w:r>
            <w:r w:rsidR="000647AB">
              <w:rPr>
                <w:noProof/>
                <w:webHidden/>
              </w:rPr>
              <w:fldChar w:fldCharType="separate"/>
            </w:r>
            <w:r w:rsidR="000647AB">
              <w:rPr>
                <w:noProof/>
                <w:webHidden/>
              </w:rPr>
              <w:t>2</w:t>
            </w:r>
            <w:r w:rsidR="000647AB">
              <w:rPr>
                <w:noProof/>
                <w:webHidden/>
              </w:rPr>
              <w:fldChar w:fldCharType="end"/>
            </w:r>
          </w:hyperlink>
        </w:p>
        <w:p w14:paraId="0E4B3F86" w14:textId="0EACB7B9" w:rsidR="000647AB" w:rsidRDefault="000647AB">
          <w:pPr>
            <w:pStyle w:val="TOC1"/>
            <w:tabs>
              <w:tab w:val="left" w:pos="440"/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93977410" w:history="1">
            <w:r w:rsidRPr="00050B2D">
              <w:rPr>
                <w:rStyle w:val="Hyperlink"/>
                <w:rFonts w:eastAsiaTheme="majorEastAsia"/>
                <w:noProof/>
                <w:lang w:val="pt-PT"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kern w:val="2"/>
                <w14:ligatures w14:val="standardContextual"/>
              </w:rPr>
              <w:tab/>
            </w:r>
            <w:r w:rsidRPr="00050B2D">
              <w:rPr>
                <w:rStyle w:val="Hyperlink"/>
                <w:rFonts w:eastAsiaTheme="majorEastAsia"/>
                <w:noProof/>
                <w:lang w:val="pt-PT"/>
              </w:rPr>
              <w:t>GraphQL vs REST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_Toc193977410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D0B3C5" w14:textId="05B8BF88" w:rsidR="000647AB" w:rsidRDefault="000647AB">
          <w:pPr>
            <w:pStyle w:val="TOC1"/>
            <w:tabs>
              <w:tab w:val="left" w:pos="440"/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93977411" w:history="1">
            <w:r w:rsidRPr="00050B2D">
              <w:rPr>
                <w:rStyle w:val="Hyperlink"/>
                <w:rFonts w:eastAsiaTheme="majorEastAsia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kern w:val="2"/>
                <w14:ligatures w14:val="standardContextual"/>
              </w:rPr>
              <w:tab/>
            </w:r>
            <w:r w:rsidRPr="00050B2D">
              <w:rPr>
                <w:rStyle w:val="Hyperlink"/>
                <w:rFonts w:eastAsiaTheme="majorEastAsia"/>
                <w:noProof/>
              </w:rPr>
              <w:t>GraphQL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_Toc193977411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8D8055" w14:textId="760DDE87" w:rsidR="000647AB" w:rsidRDefault="000647AB">
          <w:pPr>
            <w:pStyle w:val="TOC1"/>
            <w:tabs>
              <w:tab w:val="left" w:pos="440"/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93977412" w:history="1">
            <w:r w:rsidRPr="00050B2D">
              <w:rPr>
                <w:rStyle w:val="Hyperlink"/>
                <w:rFonts w:eastAsiaTheme="majorEastAsia"/>
                <w:noProof/>
                <w:lang w:val="pt-PT"/>
              </w:rPr>
              <w:t>5.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kern w:val="2"/>
                <w14:ligatures w14:val="standardContextual"/>
              </w:rPr>
              <w:tab/>
            </w:r>
            <w:r w:rsidRPr="00050B2D">
              <w:rPr>
                <w:rStyle w:val="Hyperlink"/>
                <w:rFonts w:eastAsiaTheme="majorEastAsia"/>
                <w:noProof/>
                <w:lang w:val="pt-PT"/>
              </w:rPr>
              <w:t>SDL (Schema Definition Language)?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_Toc193977412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8108C7" w14:textId="0909D12F" w:rsidR="000647AB" w:rsidRDefault="000647AB">
          <w:pPr>
            <w:pStyle w:val="TOC1"/>
            <w:tabs>
              <w:tab w:val="left" w:pos="440"/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93977413" w:history="1">
            <w:r w:rsidRPr="00050B2D">
              <w:rPr>
                <w:rStyle w:val="Hyperlink"/>
                <w:rFonts w:eastAsiaTheme="majorEastAsia"/>
                <w:noProof/>
                <w:lang w:val="pt-PT"/>
              </w:rPr>
              <w:t>6.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kern w:val="2"/>
                <w14:ligatures w14:val="standardContextual"/>
              </w:rPr>
              <w:tab/>
            </w:r>
            <w:r w:rsidRPr="00050B2D">
              <w:rPr>
                <w:rStyle w:val="Hyperlink"/>
                <w:rFonts w:eastAsiaTheme="majorEastAsia"/>
                <w:noProof/>
                <w:lang w:val="pt-PT"/>
              </w:rPr>
              <w:t>GraphQL Query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_Toc193977413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3ABA93" w14:textId="512F9D65" w:rsidR="000647AB" w:rsidRDefault="000647AB">
          <w:pPr>
            <w:pStyle w:val="TOC1"/>
            <w:tabs>
              <w:tab w:val="left" w:pos="440"/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93977414" w:history="1">
            <w:r w:rsidRPr="00050B2D">
              <w:rPr>
                <w:rStyle w:val="Hyperlink"/>
                <w:rFonts w:eastAsiaTheme="majorEastAsia"/>
                <w:noProof/>
                <w:lang w:val="pt-PT"/>
              </w:rPr>
              <w:t>7.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kern w:val="2"/>
                <w14:ligatures w14:val="standardContextual"/>
              </w:rPr>
              <w:tab/>
            </w:r>
            <w:r w:rsidRPr="00050B2D">
              <w:rPr>
                <w:rStyle w:val="Hyperlink"/>
                <w:rFonts w:eastAsiaTheme="majorEastAsia"/>
                <w:noProof/>
                <w:lang w:val="pt-PT"/>
              </w:rPr>
              <w:t>GraphQL Mutation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_Toc193977414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144BAF" w14:textId="582B8CAB" w:rsidR="000647AB" w:rsidRDefault="000647AB">
          <w:pPr>
            <w:pStyle w:val="TOC1"/>
            <w:tabs>
              <w:tab w:val="left" w:pos="440"/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93977415" w:history="1">
            <w:r w:rsidRPr="00050B2D">
              <w:rPr>
                <w:rStyle w:val="Hyperlink"/>
                <w:rFonts w:eastAsiaTheme="majorEastAsia"/>
                <w:noProof/>
                <w:lang w:val="pt-PT"/>
              </w:rPr>
              <w:t>8.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kern w:val="2"/>
                <w14:ligatures w14:val="standardContextual"/>
              </w:rPr>
              <w:tab/>
            </w:r>
            <w:r w:rsidRPr="00050B2D">
              <w:rPr>
                <w:rStyle w:val="Hyperlink"/>
                <w:rFonts w:eastAsiaTheme="majorEastAsia"/>
                <w:noProof/>
                <w:lang w:val="pt-PT"/>
              </w:rPr>
              <w:t>GraphQL Resolver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_Toc193977415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A8277C" w14:textId="5066940E" w:rsidR="000647AB" w:rsidRDefault="000647AB">
          <w:pPr>
            <w:pStyle w:val="TOC1"/>
            <w:tabs>
              <w:tab w:val="left" w:pos="440"/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93977416" w:history="1">
            <w:r w:rsidRPr="00050B2D">
              <w:rPr>
                <w:rStyle w:val="Hyperlink"/>
                <w:rFonts w:eastAsiaTheme="majorEastAsia"/>
                <w:noProof/>
                <w:lang w:val="pt-PT"/>
              </w:rPr>
              <w:t>9.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kern w:val="2"/>
                <w14:ligatures w14:val="standardContextual"/>
              </w:rPr>
              <w:tab/>
            </w:r>
            <w:r w:rsidRPr="00050B2D">
              <w:rPr>
                <w:rStyle w:val="Hyperlink"/>
                <w:rFonts w:eastAsiaTheme="majorEastAsia"/>
                <w:noProof/>
                <w:lang w:val="pt-PT"/>
              </w:rPr>
              <w:t>GraphQL N+1 Problem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_Toc193977416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FF684A" w14:textId="0781A014" w:rsidR="000647AB" w:rsidRDefault="000647AB">
          <w:pPr>
            <w:pStyle w:val="TOC1"/>
            <w:tabs>
              <w:tab w:val="left" w:pos="660"/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93977417" w:history="1">
            <w:r w:rsidRPr="00050B2D">
              <w:rPr>
                <w:rStyle w:val="Hyperlink"/>
                <w:rFonts w:eastAsiaTheme="majorEastAsia"/>
                <w:noProof/>
              </w:rPr>
              <w:t>10.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kern w:val="2"/>
                <w14:ligatures w14:val="standardContextual"/>
              </w:rPr>
              <w:tab/>
            </w:r>
            <w:r w:rsidRPr="00050B2D">
              <w:rPr>
                <w:rStyle w:val="Hyperlink"/>
                <w:rFonts w:eastAsiaTheme="majorEastAsia"/>
                <w:noProof/>
              </w:rPr>
              <w:t>Conclusao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_Toc193977417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5080C1" w14:textId="62CFFF8E" w:rsidR="000647AB" w:rsidRDefault="000647AB">
          <w:pPr>
            <w:pStyle w:val="TOC1"/>
            <w:tabs>
              <w:tab w:val="left" w:pos="660"/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93977418" w:history="1">
            <w:r w:rsidRPr="00050B2D">
              <w:rPr>
                <w:rStyle w:val="Hyperlink"/>
                <w:rFonts w:eastAsiaTheme="majorEastAsia"/>
                <w:noProof/>
              </w:rPr>
              <w:t>11.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kern w:val="2"/>
                <w14:ligatures w14:val="standardContextual"/>
              </w:rPr>
              <w:tab/>
            </w:r>
            <w:r w:rsidRPr="00050B2D">
              <w:rPr>
                <w:rStyle w:val="Hyperlink"/>
                <w:rFonts w:eastAsiaTheme="majorEastAsia"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_Toc193977418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318F04" w14:textId="1E68237D" w:rsidR="008C3493" w:rsidRPr="005C59B5" w:rsidRDefault="008C3493" w:rsidP="00194507">
          <w:pPr>
            <w:pStyle w:val="TOC1"/>
            <w:tabs>
              <w:tab w:val="left" w:pos="660"/>
              <w:tab w:val="right" w:leader="dot" w:pos="8630"/>
            </w:tabs>
          </w:pPr>
          <w:r w:rsidRPr="005C59B5">
            <w:rPr>
              <w:b w:val="0"/>
              <w:bCs w:val="0"/>
              <w:noProof/>
            </w:rPr>
            <w:fldChar w:fldCharType="end"/>
          </w:r>
        </w:p>
      </w:sdtContent>
    </w:sdt>
    <w:p w14:paraId="07C04E7F" w14:textId="59B5CB55" w:rsidR="00194507" w:rsidRPr="005C59B5" w:rsidRDefault="00194507">
      <w:r w:rsidRPr="005C59B5">
        <w:br w:type="page"/>
      </w:r>
    </w:p>
    <w:p w14:paraId="74FE31BC" w14:textId="14719331" w:rsidR="007D793B" w:rsidRPr="005C59B5" w:rsidRDefault="00000000" w:rsidP="00BA2581">
      <w:pPr>
        <w:pStyle w:val="Heading1"/>
        <w:numPr>
          <w:ilvl w:val="0"/>
          <w:numId w:val="22"/>
        </w:numPr>
        <w:spacing w:before="240" w:after="240"/>
        <w:rPr>
          <w:rFonts w:ascii="Times New Roman" w:hAnsi="Times New Roman" w:cs="Times New Roman"/>
        </w:rPr>
      </w:pPr>
      <w:bookmarkStart w:id="0" w:name="_Toc193977409"/>
      <w:r w:rsidRPr="005C59B5">
        <w:rPr>
          <w:rFonts w:ascii="Times New Roman" w:hAnsi="Times New Roman" w:cs="Times New Roman"/>
        </w:rPr>
        <w:lastRenderedPageBreak/>
        <w:t>REST APIs</w:t>
      </w:r>
      <w:bookmarkEnd w:id="0"/>
    </w:p>
    <w:p w14:paraId="7164EDF2" w14:textId="098DEF5C" w:rsidR="009627C2" w:rsidRPr="005C59B5" w:rsidRDefault="00B8189D" w:rsidP="005C606C">
      <w:pPr>
        <w:rPr>
          <w:color w:val="000000" w:themeColor="text1"/>
          <w:lang w:val="pt-PT"/>
        </w:rPr>
      </w:pPr>
      <w:r w:rsidRPr="005C59B5">
        <w:rPr>
          <w:lang w:val="pt-PT"/>
        </w:rPr>
        <w:t>As APIs REST são amplamente adotadas para integrar sistemas. Sua estrutura baseia-se em</w:t>
      </w:r>
      <w:r w:rsidRPr="005C59B5">
        <w:rPr>
          <w:b/>
          <w:bCs/>
          <w:lang w:val="pt-PT"/>
        </w:rPr>
        <w:t xml:space="preserve"> </w:t>
      </w:r>
      <w:r w:rsidRPr="005C59B5">
        <w:rPr>
          <w:rStyle w:val="Strong"/>
          <w:b w:val="0"/>
          <w:bCs w:val="0"/>
          <w:lang w:val="pt-PT"/>
        </w:rPr>
        <w:t>múltiplos endpoints</w:t>
      </w:r>
      <w:r w:rsidRPr="005C59B5">
        <w:rPr>
          <w:lang w:val="pt-PT"/>
        </w:rPr>
        <w:t xml:space="preserve">, cada um representando um recurso específico, como </w:t>
      </w:r>
      <w:r w:rsidRPr="005C59B5">
        <w:rPr>
          <w:rStyle w:val="HTMLCode"/>
          <w:rFonts w:ascii="Times New Roman" w:eastAsiaTheme="minorEastAsia" w:hAnsi="Times New Roman" w:cs="Times New Roman"/>
          <w:sz w:val="24"/>
          <w:szCs w:val="24"/>
          <w:lang w:val="pt-PT"/>
        </w:rPr>
        <w:t>/users</w:t>
      </w:r>
      <w:r w:rsidRPr="005C59B5">
        <w:rPr>
          <w:lang w:val="pt-PT"/>
        </w:rPr>
        <w:t xml:space="preserve">, </w:t>
      </w:r>
      <w:r w:rsidRPr="005C59B5">
        <w:rPr>
          <w:rStyle w:val="HTMLCode"/>
          <w:rFonts w:ascii="Times New Roman" w:eastAsiaTheme="minorEastAsia" w:hAnsi="Times New Roman" w:cs="Times New Roman"/>
          <w:sz w:val="24"/>
          <w:szCs w:val="24"/>
          <w:lang w:val="pt-PT"/>
        </w:rPr>
        <w:t>/products</w:t>
      </w:r>
      <w:r w:rsidRPr="005C59B5">
        <w:rPr>
          <w:lang w:val="pt-PT"/>
        </w:rPr>
        <w:t>, etc.</w:t>
      </w:r>
      <w:r w:rsidRPr="005C59B5">
        <w:rPr>
          <w:color w:val="000000" w:themeColor="text1"/>
          <w:lang w:val="pt-PT"/>
        </w:rPr>
        <w:br/>
      </w:r>
    </w:p>
    <w:p w14:paraId="48F0CFA3" w14:textId="77777777" w:rsidR="00CA05E9" w:rsidRPr="005C59B5" w:rsidRDefault="00000000" w:rsidP="004253B4">
      <w:pPr>
        <w:spacing w:after="120"/>
        <w:rPr>
          <w:b/>
          <w:bCs/>
          <w:color w:val="000000" w:themeColor="text1"/>
          <w:lang w:val="pt-PT"/>
        </w:rPr>
      </w:pPr>
      <w:r w:rsidRPr="005C59B5">
        <w:rPr>
          <w:b/>
          <w:bCs/>
          <w:color w:val="000000" w:themeColor="text1"/>
          <w:lang w:val="pt-PT"/>
        </w:rPr>
        <w:t>Limitações do REST:</w:t>
      </w:r>
    </w:p>
    <w:p w14:paraId="6E917F4D" w14:textId="77777777" w:rsidR="00B8189D" w:rsidRPr="005C59B5" w:rsidRDefault="00B8189D" w:rsidP="00CA05E9">
      <w:pPr>
        <w:pStyle w:val="ListParagraph"/>
        <w:numPr>
          <w:ilvl w:val="0"/>
          <w:numId w:val="15"/>
        </w:numPr>
        <w:rPr>
          <w:color w:val="000000" w:themeColor="text1"/>
          <w:lang w:val="pt-PT"/>
        </w:rPr>
      </w:pPr>
      <w:r w:rsidRPr="005C59B5">
        <w:rPr>
          <w:rStyle w:val="Strong"/>
          <w:lang w:val="pt-PT"/>
        </w:rPr>
        <w:t>Múltiplos endpoints</w:t>
      </w:r>
      <w:r w:rsidRPr="005C59B5">
        <w:rPr>
          <w:lang w:val="pt-PT"/>
        </w:rPr>
        <w:t>: cada recurso exige um endpoint específico.</w:t>
      </w:r>
    </w:p>
    <w:p w14:paraId="6E971AC2" w14:textId="098DACE5" w:rsidR="00CA05E9" w:rsidRPr="005C59B5" w:rsidRDefault="00B8189D" w:rsidP="00CA05E9">
      <w:pPr>
        <w:pStyle w:val="ListParagraph"/>
        <w:numPr>
          <w:ilvl w:val="0"/>
          <w:numId w:val="15"/>
        </w:numPr>
        <w:rPr>
          <w:color w:val="000000" w:themeColor="text1"/>
          <w:lang w:val="pt-PT"/>
        </w:rPr>
      </w:pPr>
      <w:r w:rsidRPr="005C59B5">
        <w:rPr>
          <w:rStyle w:val="Strong"/>
          <w:lang w:val="pt-PT"/>
        </w:rPr>
        <w:t>Dados fixos</w:t>
      </w:r>
      <w:r w:rsidRPr="005C59B5">
        <w:rPr>
          <w:lang w:val="pt-PT"/>
        </w:rPr>
        <w:t>: o cliente recebe um conjunto de informações que pode conter muito mais (ou menos) do que realmente precisa.</w:t>
      </w:r>
    </w:p>
    <w:p w14:paraId="306253B7" w14:textId="67295141" w:rsidR="00B8189D" w:rsidRPr="005C59B5" w:rsidRDefault="00B8189D" w:rsidP="00CA05E9">
      <w:pPr>
        <w:pStyle w:val="ListParagraph"/>
        <w:numPr>
          <w:ilvl w:val="0"/>
          <w:numId w:val="15"/>
        </w:numPr>
        <w:rPr>
          <w:color w:val="000000" w:themeColor="text1"/>
          <w:lang w:val="pt-PT"/>
        </w:rPr>
      </w:pPr>
      <w:r w:rsidRPr="005C59B5">
        <w:rPr>
          <w:rStyle w:val="Strong"/>
          <w:lang w:val="pt-PT"/>
        </w:rPr>
        <w:t>Overfetching</w:t>
      </w:r>
      <w:r w:rsidRPr="005C59B5">
        <w:rPr>
          <w:lang w:val="pt-PT"/>
        </w:rPr>
        <w:t xml:space="preserve">: o cliente recebe </w:t>
      </w:r>
      <w:r w:rsidRPr="005C59B5">
        <w:rPr>
          <w:rStyle w:val="Strong"/>
          <w:lang w:val="pt-PT"/>
        </w:rPr>
        <w:t>mais dados do que precisa</w:t>
      </w:r>
      <w:r w:rsidRPr="005C59B5">
        <w:rPr>
          <w:lang w:val="pt-PT"/>
        </w:rPr>
        <w:t>.</w:t>
      </w:r>
    </w:p>
    <w:p w14:paraId="564F78D1" w14:textId="114EBCD7" w:rsidR="00CA05E9" w:rsidRPr="005C59B5" w:rsidRDefault="00B8189D" w:rsidP="00CA05E9">
      <w:pPr>
        <w:pStyle w:val="ListParagraph"/>
        <w:numPr>
          <w:ilvl w:val="0"/>
          <w:numId w:val="15"/>
        </w:numPr>
        <w:rPr>
          <w:color w:val="000000" w:themeColor="text1"/>
          <w:lang w:val="pt-PT"/>
        </w:rPr>
      </w:pPr>
      <w:r w:rsidRPr="005C59B5">
        <w:rPr>
          <w:rStyle w:val="Strong"/>
          <w:lang w:val="pt-PT"/>
        </w:rPr>
        <w:t>Underfetching</w:t>
      </w:r>
      <w:r w:rsidRPr="005C59B5">
        <w:rPr>
          <w:lang w:val="pt-PT"/>
        </w:rPr>
        <w:t xml:space="preserve">: o cliente precisa de </w:t>
      </w:r>
      <w:r w:rsidRPr="005C59B5">
        <w:rPr>
          <w:rStyle w:val="Strong"/>
          <w:lang w:val="pt-PT"/>
        </w:rPr>
        <w:t>várias chamadas</w:t>
      </w:r>
      <w:r w:rsidRPr="005C59B5">
        <w:rPr>
          <w:lang w:val="pt-PT"/>
        </w:rPr>
        <w:t xml:space="preserve"> para montar um único objeto</w:t>
      </w:r>
      <w:r w:rsidR="00CA05E9" w:rsidRPr="005C59B5">
        <w:rPr>
          <w:color w:val="000000" w:themeColor="text1"/>
          <w:lang w:val="pt-PT"/>
        </w:rPr>
        <w:t>.</w:t>
      </w:r>
    </w:p>
    <w:p w14:paraId="5364CF4B" w14:textId="3FCA8BE1" w:rsidR="00D40429" w:rsidRPr="005C59B5" w:rsidRDefault="00D40429" w:rsidP="00CA05E9">
      <w:pPr>
        <w:pStyle w:val="ListParagraph"/>
        <w:numPr>
          <w:ilvl w:val="0"/>
          <w:numId w:val="15"/>
        </w:numPr>
        <w:rPr>
          <w:color w:val="000000" w:themeColor="text1"/>
          <w:lang w:val="pt-PT"/>
        </w:rPr>
      </w:pPr>
      <w:r w:rsidRPr="005C59B5">
        <w:rPr>
          <w:rStyle w:val="Strong"/>
          <w:lang w:val="pt-PT"/>
        </w:rPr>
        <w:t>Versionamento frequente</w:t>
      </w:r>
      <w:r w:rsidRPr="005C59B5">
        <w:rPr>
          <w:lang w:val="pt-PT"/>
        </w:rPr>
        <w:t xml:space="preserve"> para evolução da API.</w:t>
      </w:r>
    </w:p>
    <w:p w14:paraId="1EECAD1F" w14:textId="7367323E" w:rsidR="007127DF" w:rsidRPr="005C59B5" w:rsidRDefault="00000000" w:rsidP="00BA2581">
      <w:pPr>
        <w:pStyle w:val="Heading1"/>
        <w:numPr>
          <w:ilvl w:val="0"/>
          <w:numId w:val="22"/>
        </w:numPr>
        <w:spacing w:before="240" w:after="240"/>
        <w:rPr>
          <w:rFonts w:ascii="Times New Roman" w:hAnsi="Times New Roman" w:cs="Times New Roman"/>
          <w:lang w:val="pt-PT"/>
        </w:rPr>
      </w:pPr>
      <w:bookmarkStart w:id="1" w:name="_Toc193977410"/>
      <w:r w:rsidRPr="005C59B5">
        <w:rPr>
          <w:rFonts w:ascii="Times New Roman" w:hAnsi="Times New Roman" w:cs="Times New Roman"/>
          <w:lang w:val="pt-PT"/>
        </w:rPr>
        <w:t>GraphQL vs REST API</w:t>
      </w:r>
      <w:bookmarkEnd w:id="1"/>
    </w:p>
    <w:p w14:paraId="59F8EFBA" w14:textId="6B1D5C44" w:rsidR="002D7BF1" w:rsidRPr="005C59B5" w:rsidRDefault="002D7BF1" w:rsidP="00CA05E9">
      <w:pPr>
        <w:rPr>
          <w:lang w:val="pt-PT"/>
        </w:rPr>
      </w:pPr>
      <w:r w:rsidRPr="005C59B5">
        <w:rPr>
          <w:rStyle w:val="relative"/>
          <w:lang w:val="pt-PT"/>
        </w:rPr>
        <w:t>GraphQL e REST são duas abordagens amplamente utilizadas para a construção de APIs, cada uma com suas características e vantagens específicas.</w:t>
      </w:r>
      <w:r w:rsidRPr="005C59B5">
        <w:rPr>
          <w:lang w:val="pt-PT"/>
        </w:rPr>
        <w:t xml:space="preserve"> A tabela a seguir resume as principais diferenças entre elas:​</w:t>
      </w:r>
    </w:p>
    <w:tbl>
      <w:tblPr>
        <w:tblStyle w:val="TableGrid"/>
        <w:tblW w:w="8856" w:type="dxa"/>
        <w:tblInd w:w="108" w:type="dxa"/>
        <w:tblLook w:val="04A0" w:firstRow="1" w:lastRow="0" w:firstColumn="1" w:lastColumn="0" w:noHBand="0" w:noVBand="1"/>
      </w:tblPr>
      <w:tblGrid>
        <w:gridCol w:w="2268"/>
        <w:gridCol w:w="3330"/>
        <w:gridCol w:w="3258"/>
      </w:tblGrid>
      <w:tr w:rsidR="007127DF" w:rsidRPr="005C59B5" w14:paraId="686E92A8" w14:textId="77777777" w:rsidTr="00F07594">
        <w:trPr>
          <w:trHeight w:val="422"/>
        </w:trPr>
        <w:tc>
          <w:tcPr>
            <w:tcW w:w="2268" w:type="dxa"/>
          </w:tcPr>
          <w:p w14:paraId="3BFCCCB7" w14:textId="00EEF197" w:rsidR="007127DF" w:rsidRPr="005C59B5" w:rsidRDefault="007127DF" w:rsidP="00CA05E9">
            <w:pPr>
              <w:rPr>
                <w:b/>
                <w:bCs/>
                <w:color w:val="000000" w:themeColor="text1"/>
                <w:lang w:val="pt-PT"/>
              </w:rPr>
            </w:pPr>
            <w:r w:rsidRPr="005C59B5">
              <w:rPr>
                <w:b/>
                <w:bCs/>
                <w:color w:val="000000" w:themeColor="text1"/>
              </w:rPr>
              <w:t>Característica</w:t>
            </w:r>
          </w:p>
        </w:tc>
        <w:tc>
          <w:tcPr>
            <w:tcW w:w="3330" w:type="dxa"/>
          </w:tcPr>
          <w:p w14:paraId="6C465D4C" w14:textId="7F3CB422" w:rsidR="007127DF" w:rsidRPr="005C59B5" w:rsidRDefault="007127DF" w:rsidP="00CA05E9">
            <w:pPr>
              <w:rPr>
                <w:b/>
                <w:bCs/>
                <w:color w:val="000000" w:themeColor="text1"/>
                <w:lang w:val="pt-PT"/>
              </w:rPr>
            </w:pPr>
            <w:r w:rsidRPr="005C59B5">
              <w:rPr>
                <w:b/>
                <w:bCs/>
                <w:color w:val="000000" w:themeColor="text1"/>
                <w:lang w:val="pt-PT"/>
              </w:rPr>
              <w:t>Rest API</w:t>
            </w:r>
          </w:p>
        </w:tc>
        <w:tc>
          <w:tcPr>
            <w:tcW w:w="3258" w:type="dxa"/>
          </w:tcPr>
          <w:p w14:paraId="62761E20" w14:textId="6F6975C1" w:rsidR="007127DF" w:rsidRPr="005C59B5" w:rsidRDefault="007127DF" w:rsidP="00CA05E9">
            <w:pPr>
              <w:rPr>
                <w:b/>
                <w:bCs/>
                <w:color w:val="000000" w:themeColor="text1"/>
                <w:lang w:val="pt-PT"/>
              </w:rPr>
            </w:pPr>
            <w:r w:rsidRPr="005C59B5">
              <w:rPr>
                <w:b/>
                <w:bCs/>
                <w:color w:val="000000" w:themeColor="text1"/>
              </w:rPr>
              <w:t>GraphQL</w:t>
            </w:r>
          </w:p>
        </w:tc>
      </w:tr>
      <w:tr w:rsidR="007127DF" w:rsidRPr="000647AB" w14:paraId="2B64AF25" w14:textId="77777777" w:rsidTr="00F07594">
        <w:tc>
          <w:tcPr>
            <w:tcW w:w="2268" w:type="dxa"/>
          </w:tcPr>
          <w:p w14:paraId="74FD197C" w14:textId="53D320F2" w:rsidR="007127DF" w:rsidRPr="005C59B5" w:rsidRDefault="007127DF" w:rsidP="00CA05E9">
            <w:pPr>
              <w:rPr>
                <w:color w:val="000000" w:themeColor="text1"/>
                <w:lang w:val="pt-PT"/>
              </w:rPr>
            </w:pPr>
            <w:proofErr w:type="gramStart"/>
            <w:r w:rsidRPr="005C59B5">
              <w:rPr>
                <w:color w:val="000000" w:themeColor="text1"/>
                <w:lang w:val="pt-PT"/>
              </w:rPr>
              <w:t>Numero</w:t>
            </w:r>
            <w:proofErr w:type="gramEnd"/>
            <w:r w:rsidRPr="005C59B5">
              <w:rPr>
                <w:color w:val="000000" w:themeColor="text1"/>
                <w:lang w:val="pt-PT"/>
              </w:rPr>
              <w:t xml:space="preserve"> de endpoints</w:t>
            </w:r>
          </w:p>
        </w:tc>
        <w:tc>
          <w:tcPr>
            <w:tcW w:w="3330" w:type="dxa"/>
          </w:tcPr>
          <w:p w14:paraId="2CC79DD0" w14:textId="2FFF051E" w:rsidR="007127DF" w:rsidRPr="005C59B5" w:rsidRDefault="00781B5C" w:rsidP="00CA05E9">
            <w:pPr>
              <w:rPr>
                <w:color w:val="000000" w:themeColor="text1"/>
                <w:lang w:val="pt-PT"/>
              </w:rPr>
            </w:pPr>
            <w:r w:rsidRPr="005C59B5">
              <w:t>Múltiplos endpoints para diferentes recursos.</w:t>
            </w:r>
          </w:p>
        </w:tc>
        <w:tc>
          <w:tcPr>
            <w:tcW w:w="3258" w:type="dxa"/>
          </w:tcPr>
          <w:p w14:paraId="00FE0078" w14:textId="537C2479" w:rsidR="007127DF" w:rsidRPr="005C59B5" w:rsidRDefault="00EB7C86" w:rsidP="00CA05E9">
            <w:pPr>
              <w:rPr>
                <w:color w:val="000000" w:themeColor="text1"/>
                <w:lang w:val="pt-PT"/>
              </w:rPr>
            </w:pPr>
            <w:r w:rsidRPr="005C59B5">
              <w:rPr>
                <w:lang w:val="pt-PT"/>
              </w:rPr>
              <w:t>U</w:t>
            </w:r>
            <w:r w:rsidR="00781B5C" w:rsidRPr="005C59B5">
              <w:rPr>
                <w:lang w:val="pt-PT"/>
              </w:rPr>
              <w:t>m</w:t>
            </w:r>
            <w:r w:rsidRPr="005C59B5">
              <w:rPr>
                <w:lang w:val="pt-PT"/>
              </w:rPr>
              <w:t xml:space="preserve"> único</w:t>
            </w:r>
            <w:r w:rsidR="00781B5C" w:rsidRPr="005C59B5">
              <w:rPr>
                <w:lang w:val="pt-PT"/>
              </w:rPr>
              <w:t xml:space="preserve"> endpoint (</w:t>
            </w:r>
            <w:r w:rsidR="00781B5C" w:rsidRPr="005C59B5">
              <w:rPr>
                <w:rStyle w:val="HTMLCode"/>
                <w:rFonts w:ascii="Times New Roman" w:eastAsiaTheme="minorEastAsia" w:hAnsi="Times New Roman" w:cs="Times New Roman"/>
                <w:sz w:val="24"/>
                <w:szCs w:val="24"/>
                <w:lang w:val="pt-PT"/>
              </w:rPr>
              <w:t>/graphql</w:t>
            </w:r>
            <w:r w:rsidR="00781B5C" w:rsidRPr="005C59B5">
              <w:rPr>
                <w:lang w:val="pt-PT"/>
              </w:rPr>
              <w:t>) para todas as operações.</w:t>
            </w:r>
          </w:p>
        </w:tc>
      </w:tr>
      <w:tr w:rsidR="007127DF" w:rsidRPr="000647AB" w14:paraId="51123FEA" w14:textId="77777777" w:rsidTr="00F07594">
        <w:tc>
          <w:tcPr>
            <w:tcW w:w="2268" w:type="dxa"/>
          </w:tcPr>
          <w:p w14:paraId="509FF715" w14:textId="165A144D" w:rsidR="007127DF" w:rsidRPr="005C59B5" w:rsidRDefault="007127DF" w:rsidP="00CA05E9">
            <w:pPr>
              <w:rPr>
                <w:color w:val="000000" w:themeColor="text1"/>
                <w:lang w:val="pt-PT"/>
              </w:rPr>
            </w:pPr>
            <w:r w:rsidRPr="005C59B5">
              <w:rPr>
                <w:color w:val="000000" w:themeColor="text1"/>
                <w:lang w:val="pt-PT"/>
              </w:rPr>
              <w:t>Retorno de dados</w:t>
            </w:r>
          </w:p>
        </w:tc>
        <w:tc>
          <w:tcPr>
            <w:tcW w:w="3330" w:type="dxa"/>
          </w:tcPr>
          <w:p w14:paraId="23D6C167" w14:textId="1C936BBB" w:rsidR="007127DF" w:rsidRPr="005C59B5" w:rsidRDefault="00781B5C" w:rsidP="00CA05E9">
            <w:pPr>
              <w:rPr>
                <w:color w:val="000000" w:themeColor="text1"/>
                <w:lang w:val="pt-PT"/>
              </w:rPr>
            </w:pPr>
            <w:r w:rsidRPr="005C59B5">
              <w:rPr>
                <w:lang w:val="pt-PT"/>
              </w:rPr>
              <w:t>Respostas fixas definidas pelo servidor, podendo incluir dados não necessários.</w:t>
            </w:r>
          </w:p>
        </w:tc>
        <w:tc>
          <w:tcPr>
            <w:tcW w:w="3258" w:type="dxa"/>
          </w:tcPr>
          <w:p w14:paraId="00C64358" w14:textId="48560454" w:rsidR="007127DF" w:rsidRPr="005C59B5" w:rsidRDefault="00781B5C" w:rsidP="00CA05E9">
            <w:pPr>
              <w:rPr>
                <w:color w:val="000000" w:themeColor="text1"/>
                <w:lang w:val="pt-PT"/>
              </w:rPr>
            </w:pPr>
            <w:r w:rsidRPr="005C59B5">
              <w:rPr>
                <w:lang w:val="pt-PT"/>
              </w:rPr>
              <w:t>O cliente define exatamente quais dados deseja receber, evitando overfetching.</w:t>
            </w:r>
          </w:p>
        </w:tc>
      </w:tr>
      <w:tr w:rsidR="007127DF" w:rsidRPr="000647AB" w14:paraId="28EC96FA" w14:textId="77777777" w:rsidTr="00F07594">
        <w:tc>
          <w:tcPr>
            <w:tcW w:w="2268" w:type="dxa"/>
          </w:tcPr>
          <w:p w14:paraId="442ACFA5" w14:textId="08DEFDD5" w:rsidR="007127DF" w:rsidRPr="005C59B5" w:rsidRDefault="007127DF" w:rsidP="00CA05E9">
            <w:pPr>
              <w:rPr>
                <w:color w:val="000000" w:themeColor="text1"/>
                <w:lang w:val="pt-PT"/>
              </w:rPr>
            </w:pPr>
            <w:r w:rsidRPr="005C59B5">
              <w:rPr>
                <w:color w:val="000000" w:themeColor="text1"/>
                <w:lang w:val="pt-PT"/>
              </w:rPr>
              <w:t>Overfetching</w:t>
            </w:r>
          </w:p>
        </w:tc>
        <w:tc>
          <w:tcPr>
            <w:tcW w:w="3330" w:type="dxa"/>
          </w:tcPr>
          <w:p w14:paraId="396CD7DD" w14:textId="568444D0" w:rsidR="007127DF" w:rsidRPr="005C59B5" w:rsidRDefault="00781B5C" w:rsidP="00CA05E9">
            <w:pPr>
              <w:rPr>
                <w:color w:val="000000" w:themeColor="text1"/>
                <w:lang w:val="pt-PT"/>
              </w:rPr>
            </w:pPr>
            <w:r w:rsidRPr="005C59B5">
              <w:rPr>
                <w:lang w:val="pt-PT"/>
              </w:rPr>
              <w:t>Sim, é comum receber mais dados do que o necessário.</w:t>
            </w:r>
          </w:p>
        </w:tc>
        <w:tc>
          <w:tcPr>
            <w:tcW w:w="3258" w:type="dxa"/>
          </w:tcPr>
          <w:p w14:paraId="1FA21AD8" w14:textId="3DF42F9B" w:rsidR="007127DF" w:rsidRPr="005C59B5" w:rsidRDefault="00781B5C" w:rsidP="00CA05E9">
            <w:pPr>
              <w:rPr>
                <w:color w:val="000000" w:themeColor="text1"/>
                <w:lang w:val="pt-PT"/>
              </w:rPr>
            </w:pPr>
            <w:r w:rsidRPr="005C59B5">
              <w:rPr>
                <w:lang w:val="pt-PT"/>
              </w:rPr>
              <w:t>Não, o cliente solicita apenas os dados que precisa.</w:t>
            </w:r>
            <w:r w:rsidR="007127DF" w:rsidRPr="005C59B5">
              <w:rPr>
                <w:color w:val="000000" w:themeColor="text1"/>
                <w:lang w:val="pt-PT"/>
              </w:rPr>
              <w:t xml:space="preserve">                   </w:t>
            </w:r>
          </w:p>
        </w:tc>
      </w:tr>
      <w:tr w:rsidR="007127DF" w:rsidRPr="000647AB" w14:paraId="0BBC766B" w14:textId="77777777" w:rsidTr="00F07594">
        <w:tc>
          <w:tcPr>
            <w:tcW w:w="2268" w:type="dxa"/>
          </w:tcPr>
          <w:p w14:paraId="75A27E96" w14:textId="2A0AF4CA" w:rsidR="007127DF" w:rsidRPr="005C59B5" w:rsidRDefault="007127DF" w:rsidP="00CA05E9">
            <w:pPr>
              <w:rPr>
                <w:color w:val="000000" w:themeColor="text1"/>
                <w:lang w:val="pt-PT"/>
              </w:rPr>
            </w:pPr>
            <w:r w:rsidRPr="005C59B5">
              <w:rPr>
                <w:color w:val="000000" w:themeColor="text1"/>
              </w:rPr>
              <w:t>Underfetching</w:t>
            </w:r>
          </w:p>
        </w:tc>
        <w:tc>
          <w:tcPr>
            <w:tcW w:w="3330" w:type="dxa"/>
          </w:tcPr>
          <w:p w14:paraId="75DF305B" w14:textId="7F70DE49" w:rsidR="007127DF" w:rsidRPr="005C59B5" w:rsidRDefault="00781B5C" w:rsidP="00CA05E9">
            <w:pPr>
              <w:rPr>
                <w:color w:val="000000" w:themeColor="text1"/>
                <w:lang w:val="pt-PT"/>
              </w:rPr>
            </w:pPr>
            <w:r w:rsidRPr="005C59B5">
              <w:rPr>
                <w:lang w:val="pt-PT"/>
              </w:rPr>
              <w:t>Sim, pode exigir múltiplas requisições para obter todos os dados necessários.</w:t>
            </w:r>
          </w:p>
        </w:tc>
        <w:tc>
          <w:tcPr>
            <w:tcW w:w="3258" w:type="dxa"/>
          </w:tcPr>
          <w:p w14:paraId="0E4F1A9B" w14:textId="593C9DA7" w:rsidR="007127DF" w:rsidRPr="005C59B5" w:rsidRDefault="00781B5C" w:rsidP="00CA05E9">
            <w:pPr>
              <w:rPr>
                <w:color w:val="000000" w:themeColor="text1"/>
                <w:lang w:val="pt-PT"/>
              </w:rPr>
            </w:pPr>
            <w:r w:rsidRPr="005C59B5">
              <w:rPr>
                <w:lang w:val="pt-PT"/>
              </w:rPr>
              <w:t>Não, uma única consulta pode recuperar todos os dados necessários.</w:t>
            </w:r>
            <w:r w:rsidR="007127DF" w:rsidRPr="005C59B5">
              <w:rPr>
                <w:color w:val="000000" w:themeColor="text1"/>
                <w:lang w:val="pt-PT"/>
              </w:rPr>
              <w:t xml:space="preserve">                 </w:t>
            </w:r>
          </w:p>
        </w:tc>
      </w:tr>
      <w:tr w:rsidR="007127DF" w:rsidRPr="005A4A9D" w14:paraId="02377891" w14:textId="77777777" w:rsidTr="00F07594">
        <w:tc>
          <w:tcPr>
            <w:tcW w:w="2268" w:type="dxa"/>
          </w:tcPr>
          <w:p w14:paraId="0706723C" w14:textId="22E48771" w:rsidR="007127DF" w:rsidRPr="005C59B5" w:rsidRDefault="007127DF" w:rsidP="00CA05E9">
            <w:pPr>
              <w:rPr>
                <w:color w:val="000000" w:themeColor="text1"/>
                <w:lang w:val="pt-PT"/>
              </w:rPr>
            </w:pPr>
            <w:r w:rsidRPr="005C59B5">
              <w:rPr>
                <w:color w:val="000000" w:themeColor="text1"/>
                <w:lang w:val="pt-PT"/>
              </w:rPr>
              <w:t>Metodos HTTP</w:t>
            </w:r>
          </w:p>
        </w:tc>
        <w:tc>
          <w:tcPr>
            <w:tcW w:w="3330" w:type="dxa"/>
          </w:tcPr>
          <w:p w14:paraId="1D592BE9" w14:textId="6983EFCE" w:rsidR="007127DF" w:rsidRPr="005C59B5" w:rsidRDefault="00781B5C" w:rsidP="00CA05E9">
            <w:pPr>
              <w:rPr>
                <w:color w:val="000000" w:themeColor="text1"/>
                <w:lang w:val="pt-PT"/>
              </w:rPr>
            </w:pPr>
            <w:r w:rsidRPr="005C59B5">
              <w:t>Utiliza métodos HTTP padrão: GET, POST, PUT, DELETE, etc.</w:t>
            </w:r>
          </w:p>
        </w:tc>
        <w:tc>
          <w:tcPr>
            <w:tcW w:w="3258" w:type="dxa"/>
          </w:tcPr>
          <w:p w14:paraId="00F64165" w14:textId="7E948365" w:rsidR="007127DF" w:rsidRPr="005C59B5" w:rsidRDefault="00781B5C" w:rsidP="00CA05E9">
            <w:pPr>
              <w:rPr>
                <w:color w:val="000000" w:themeColor="text1"/>
                <w:lang w:val="pt-PT"/>
              </w:rPr>
            </w:pPr>
            <w:r w:rsidRPr="005C59B5">
              <w:rPr>
                <w:lang w:val="pt-PT"/>
              </w:rPr>
              <w:t>Geralmente utiliza apenas POST para enviar consultas (</w:t>
            </w:r>
            <w:r w:rsidRPr="005C59B5">
              <w:rPr>
                <w:rStyle w:val="HTMLCode"/>
                <w:rFonts w:ascii="Times New Roman" w:eastAsiaTheme="minorEastAsia" w:hAnsi="Times New Roman" w:cs="Times New Roman"/>
                <w:sz w:val="24"/>
                <w:szCs w:val="24"/>
                <w:lang w:val="pt-PT"/>
              </w:rPr>
              <w:t>queries</w:t>
            </w:r>
            <w:r w:rsidRPr="005C59B5">
              <w:rPr>
                <w:lang w:val="pt-PT"/>
              </w:rPr>
              <w:t>) e mutações (</w:t>
            </w:r>
            <w:r w:rsidRPr="005C59B5">
              <w:rPr>
                <w:rStyle w:val="HTMLCode"/>
                <w:rFonts w:ascii="Times New Roman" w:eastAsiaTheme="minorEastAsia" w:hAnsi="Times New Roman" w:cs="Times New Roman"/>
                <w:sz w:val="24"/>
                <w:szCs w:val="24"/>
                <w:lang w:val="pt-PT"/>
              </w:rPr>
              <w:t>mutations</w:t>
            </w:r>
            <w:r w:rsidRPr="005C59B5">
              <w:rPr>
                <w:lang w:val="pt-PT"/>
              </w:rPr>
              <w:t>).</w:t>
            </w:r>
          </w:p>
        </w:tc>
      </w:tr>
    </w:tbl>
    <w:p w14:paraId="357F4D89" w14:textId="77777777" w:rsidR="00BA2581" w:rsidRPr="005C59B5" w:rsidRDefault="00000000" w:rsidP="004253B4">
      <w:pPr>
        <w:pStyle w:val="NormalWeb"/>
        <w:spacing w:before="0" w:beforeAutospacing="0" w:after="120" w:afterAutospacing="0"/>
        <w:rPr>
          <w:b/>
          <w:bCs/>
          <w:color w:val="000000" w:themeColor="text1"/>
          <w:lang w:val="pt-PT"/>
        </w:rPr>
      </w:pPr>
      <w:r w:rsidRPr="005C59B5">
        <w:rPr>
          <w:color w:val="000000" w:themeColor="text1"/>
          <w:lang w:val="pt-PT"/>
        </w:rPr>
        <w:br/>
      </w:r>
      <w:r w:rsidRPr="005C59B5">
        <w:rPr>
          <w:b/>
          <w:bCs/>
          <w:color w:val="000000" w:themeColor="text1"/>
          <w:lang w:val="pt-PT"/>
        </w:rPr>
        <w:t>Quando usar GraphQL ao invés de REST?</w:t>
      </w:r>
    </w:p>
    <w:p w14:paraId="438874D1" w14:textId="5EBA49D6" w:rsidR="00D41921" w:rsidRPr="005C59B5" w:rsidRDefault="00D41921" w:rsidP="00D41921">
      <w:pPr>
        <w:pStyle w:val="ListParagraph"/>
        <w:numPr>
          <w:ilvl w:val="0"/>
          <w:numId w:val="45"/>
        </w:numPr>
        <w:rPr>
          <w:lang w:val="pt-PT"/>
        </w:rPr>
      </w:pPr>
      <w:r w:rsidRPr="005C59B5">
        <w:rPr>
          <w:lang w:val="pt-PT"/>
        </w:rPr>
        <w:t xml:space="preserve">Se você precisa que </w:t>
      </w:r>
      <w:r w:rsidRPr="005C59B5">
        <w:rPr>
          <w:b/>
          <w:bCs/>
          <w:lang w:val="pt-PT"/>
        </w:rPr>
        <w:t>clientes escolham os dados</w:t>
      </w:r>
      <w:r w:rsidRPr="005C59B5">
        <w:rPr>
          <w:lang w:val="pt-PT"/>
        </w:rPr>
        <w:t xml:space="preserve"> que querem.</w:t>
      </w:r>
    </w:p>
    <w:p w14:paraId="3B6D2E02" w14:textId="668AD4D9" w:rsidR="00EA18EE" w:rsidRPr="005C59B5" w:rsidRDefault="00EA18EE" w:rsidP="00D41921">
      <w:pPr>
        <w:pStyle w:val="ListParagraph"/>
        <w:numPr>
          <w:ilvl w:val="0"/>
          <w:numId w:val="45"/>
        </w:numPr>
        <w:rPr>
          <w:rStyle w:val="Strong"/>
          <w:b w:val="0"/>
          <w:bCs w:val="0"/>
          <w:lang w:val="pt-PT"/>
        </w:rPr>
      </w:pPr>
      <w:r w:rsidRPr="005C59B5">
        <w:rPr>
          <w:lang w:val="pt-PT"/>
        </w:rPr>
        <w:t xml:space="preserve">Quando se quer </w:t>
      </w:r>
      <w:r w:rsidRPr="005C59B5">
        <w:rPr>
          <w:rStyle w:val="Strong"/>
          <w:lang w:val="pt-PT"/>
        </w:rPr>
        <w:t>reduzir múltiplas requisições em APIs complexas.</w:t>
      </w:r>
    </w:p>
    <w:p w14:paraId="40C4D52D" w14:textId="7794DE03" w:rsidR="00491089" w:rsidRDefault="00EA18EE" w:rsidP="00275BB0">
      <w:pPr>
        <w:pStyle w:val="ListParagraph"/>
        <w:numPr>
          <w:ilvl w:val="0"/>
          <w:numId w:val="45"/>
        </w:numPr>
        <w:rPr>
          <w:lang w:val="pt-PT"/>
        </w:rPr>
      </w:pPr>
      <w:r w:rsidRPr="00491089">
        <w:rPr>
          <w:lang w:val="pt-PT"/>
        </w:rPr>
        <w:t xml:space="preserve">Para permitir </w:t>
      </w:r>
      <w:r w:rsidRPr="00491089">
        <w:rPr>
          <w:rStyle w:val="Strong"/>
          <w:lang w:val="pt-PT"/>
        </w:rPr>
        <w:t>evolução sem versionamento</w:t>
      </w:r>
      <w:r w:rsidRPr="00491089">
        <w:rPr>
          <w:lang w:val="pt-PT"/>
        </w:rPr>
        <w:t>.</w:t>
      </w:r>
    </w:p>
    <w:p w14:paraId="5AFD8D9E" w14:textId="77777777" w:rsidR="00491089" w:rsidRPr="00491089" w:rsidRDefault="00491089" w:rsidP="00491089">
      <w:pPr>
        <w:rPr>
          <w:rStyle w:val="Strong"/>
          <w:b w:val="0"/>
          <w:bCs w:val="0"/>
          <w:lang w:val="pt-PT"/>
        </w:rPr>
      </w:pPr>
    </w:p>
    <w:p w14:paraId="163BB450" w14:textId="5ADD197C" w:rsidR="00BF0EA4" w:rsidRPr="005C59B5" w:rsidRDefault="00F428BC" w:rsidP="00BA2581">
      <w:pPr>
        <w:pStyle w:val="Heading1"/>
        <w:numPr>
          <w:ilvl w:val="0"/>
          <w:numId w:val="22"/>
        </w:numPr>
        <w:spacing w:before="240" w:after="240"/>
        <w:rPr>
          <w:rFonts w:ascii="Times New Roman" w:hAnsi="Times New Roman" w:cs="Times New Roman"/>
        </w:rPr>
      </w:pPr>
      <w:bookmarkStart w:id="2" w:name="_Toc193977411"/>
      <w:r w:rsidRPr="005C59B5">
        <w:rPr>
          <w:rFonts w:ascii="Times New Roman" w:hAnsi="Times New Roman" w:cs="Times New Roman"/>
        </w:rPr>
        <w:lastRenderedPageBreak/>
        <w:t>GraphQL</w:t>
      </w:r>
      <w:bookmarkEnd w:id="2"/>
    </w:p>
    <w:p w14:paraId="674F93FB" w14:textId="44AC7033" w:rsidR="008E6440" w:rsidRPr="005C59B5" w:rsidRDefault="001D7BD9" w:rsidP="007D0FA5">
      <w:pPr>
        <w:rPr>
          <w:rStyle w:val="relative"/>
          <w:lang w:val="pt-PT"/>
        </w:rPr>
      </w:pPr>
      <w:r w:rsidRPr="005C59B5">
        <w:rPr>
          <w:lang w:val="pt-PT"/>
        </w:rPr>
        <w:t xml:space="preserve">​O </w:t>
      </w:r>
      <w:r w:rsidRPr="005C59B5">
        <w:rPr>
          <w:rStyle w:val="relative"/>
          <w:lang w:val="pt-PT"/>
        </w:rPr>
        <w:t xml:space="preserve">GraphQL é uma linguagem de consulta </w:t>
      </w:r>
      <w:r w:rsidR="005C606C" w:rsidRPr="005C59B5">
        <w:rPr>
          <w:rStyle w:val="relative"/>
          <w:lang w:val="pt-PT"/>
        </w:rPr>
        <w:t xml:space="preserve">e postagem de dados baseada em grafos </w:t>
      </w:r>
      <w:r w:rsidRPr="005C59B5">
        <w:rPr>
          <w:rStyle w:val="relative"/>
          <w:lang w:val="pt-PT"/>
        </w:rPr>
        <w:t xml:space="preserve">para APIs </w:t>
      </w:r>
      <w:r w:rsidR="008E6440" w:rsidRPr="005C59B5">
        <w:rPr>
          <w:rStyle w:val="relative"/>
          <w:lang w:val="pt-PT"/>
        </w:rPr>
        <w:t>c</w:t>
      </w:r>
      <w:r w:rsidR="008E6440" w:rsidRPr="005C59B5">
        <w:rPr>
          <w:lang w:val="pt-PT"/>
        </w:rPr>
        <w:t>riada pelo Facebook em 2012 e aberta ao público em 2015</w:t>
      </w:r>
      <w:r w:rsidR="008E6440" w:rsidRPr="005C59B5">
        <w:rPr>
          <w:rStyle w:val="relative"/>
          <w:lang w:val="pt-PT"/>
        </w:rPr>
        <w:t>. O GraphQL surgiu como uma alternativa às arquiteturas REST tradicionais, visando melhorar a eficiência e a flexibilidade na comunicação entre clientes e servidores</w:t>
      </w:r>
    </w:p>
    <w:p w14:paraId="4454F4D7" w14:textId="06C920A7" w:rsidR="008E6440" w:rsidRPr="005C59B5" w:rsidRDefault="002C6122" w:rsidP="002C6122">
      <w:pPr>
        <w:rPr>
          <w:lang w:val="pt-PT"/>
        </w:rPr>
      </w:pPr>
      <w:r w:rsidRPr="005C59B5">
        <w:rPr>
          <w:lang w:val="pt-PT"/>
        </w:rPr>
        <w:t>GraphQL é uma linguagem de consulta declarativa que permite ao cliente especificar exatamente quais dados quer obter de uma API</w:t>
      </w:r>
      <w:r w:rsidR="005C606C" w:rsidRPr="005C59B5">
        <w:rPr>
          <w:rStyle w:val="relative"/>
          <w:lang w:val="pt-PT"/>
        </w:rPr>
        <w:t>, o que torna a evolução das apis mais simples e sem necessidades de versionamento.</w:t>
      </w:r>
    </w:p>
    <w:p w14:paraId="6B049F82" w14:textId="77777777" w:rsidR="00124EA2" w:rsidRPr="005C59B5" w:rsidRDefault="00124EA2" w:rsidP="007D0FA5">
      <w:pPr>
        <w:rPr>
          <w:lang w:val="pt-PT"/>
        </w:rPr>
      </w:pPr>
    </w:p>
    <w:p w14:paraId="330D5549" w14:textId="1C86B03D" w:rsidR="00124EA2" w:rsidRPr="005C59B5" w:rsidRDefault="000D46C6" w:rsidP="004253B4">
      <w:pPr>
        <w:spacing w:after="12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Beneficios</w:t>
      </w:r>
      <w:r w:rsidR="00124EA2" w:rsidRPr="005C59B5">
        <w:rPr>
          <w:b/>
          <w:bCs/>
          <w:color w:val="000000" w:themeColor="text1"/>
        </w:rPr>
        <w:t>:</w:t>
      </w:r>
    </w:p>
    <w:p w14:paraId="25DF6FA6" w14:textId="77777777" w:rsidR="00EE563F" w:rsidRPr="005C59B5" w:rsidRDefault="00EE563F" w:rsidP="00124EA2">
      <w:pPr>
        <w:numPr>
          <w:ilvl w:val="0"/>
          <w:numId w:val="47"/>
        </w:numPr>
        <w:tabs>
          <w:tab w:val="clear" w:pos="720"/>
          <w:tab w:val="num" w:pos="450"/>
        </w:tabs>
        <w:ind w:left="360"/>
        <w:rPr>
          <w:lang w:val="pt-PT"/>
        </w:rPr>
      </w:pPr>
      <w:r w:rsidRPr="005C59B5">
        <w:rPr>
          <w:lang w:val="pt-PT"/>
        </w:rPr>
        <w:t>Um único endpoint para todas as operações.</w:t>
      </w:r>
    </w:p>
    <w:p w14:paraId="0F4C0997" w14:textId="5447DD07" w:rsidR="00EE563F" w:rsidRPr="005C59B5" w:rsidRDefault="00EE563F" w:rsidP="00124EA2">
      <w:pPr>
        <w:numPr>
          <w:ilvl w:val="0"/>
          <w:numId w:val="47"/>
        </w:numPr>
        <w:tabs>
          <w:tab w:val="clear" w:pos="720"/>
          <w:tab w:val="num" w:pos="450"/>
        </w:tabs>
        <w:ind w:left="360"/>
        <w:rPr>
          <w:lang w:val="pt-PT"/>
        </w:rPr>
      </w:pPr>
      <w:r w:rsidRPr="005C59B5">
        <w:rPr>
          <w:lang w:val="pt-PT"/>
        </w:rPr>
        <w:t xml:space="preserve">O cliente define </w:t>
      </w:r>
      <w:r w:rsidRPr="005C59B5">
        <w:rPr>
          <w:rStyle w:val="Strong"/>
          <w:b w:val="0"/>
          <w:bCs w:val="0"/>
          <w:lang w:val="pt-PT"/>
        </w:rPr>
        <w:t>quais campos</w:t>
      </w:r>
      <w:r w:rsidRPr="005C59B5">
        <w:rPr>
          <w:lang w:val="pt-PT"/>
        </w:rPr>
        <w:t xml:space="preserve"> deseja receber.</w:t>
      </w:r>
    </w:p>
    <w:p w14:paraId="218D9A80" w14:textId="3C731452" w:rsidR="00124EA2" w:rsidRPr="005C59B5" w:rsidRDefault="00124EA2" w:rsidP="00124EA2">
      <w:pPr>
        <w:numPr>
          <w:ilvl w:val="0"/>
          <w:numId w:val="47"/>
        </w:numPr>
        <w:tabs>
          <w:tab w:val="clear" w:pos="720"/>
          <w:tab w:val="num" w:pos="450"/>
        </w:tabs>
        <w:ind w:left="360"/>
        <w:rPr>
          <w:lang w:val="pt-PT"/>
        </w:rPr>
      </w:pPr>
      <w:r w:rsidRPr="005C59B5">
        <w:rPr>
          <w:rStyle w:val="Strong"/>
          <w:lang w:val="pt-PT"/>
        </w:rPr>
        <w:t>Consulta precisa de dados</w:t>
      </w:r>
      <w:r w:rsidRPr="005C59B5">
        <w:rPr>
          <w:lang w:val="pt-PT"/>
        </w:rPr>
        <w:t xml:space="preserve"> (evita excesso ou falta).</w:t>
      </w:r>
    </w:p>
    <w:p w14:paraId="5AEA1389" w14:textId="4CCC4799" w:rsidR="00EE563F" w:rsidRPr="005C59B5" w:rsidRDefault="00124EA2" w:rsidP="00EE563F">
      <w:pPr>
        <w:numPr>
          <w:ilvl w:val="0"/>
          <w:numId w:val="47"/>
        </w:numPr>
        <w:tabs>
          <w:tab w:val="clear" w:pos="720"/>
          <w:tab w:val="num" w:pos="450"/>
        </w:tabs>
        <w:ind w:left="360"/>
        <w:rPr>
          <w:rStyle w:val="Strong"/>
          <w:b w:val="0"/>
          <w:bCs w:val="0"/>
          <w:lang w:val="pt-PT"/>
        </w:rPr>
      </w:pPr>
      <w:r w:rsidRPr="005C59B5">
        <w:rPr>
          <w:rStyle w:val="Strong"/>
          <w:lang w:val="pt-PT"/>
        </w:rPr>
        <w:t>Evolução da API sem versionamento</w:t>
      </w:r>
      <w:r w:rsidRPr="005C59B5">
        <w:rPr>
          <w:lang w:val="pt-PT"/>
        </w:rPr>
        <w:t>.</w:t>
      </w:r>
    </w:p>
    <w:p w14:paraId="5EBF7086" w14:textId="77777777" w:rsidR="00EE563F" w:rsidRPr="005C59B5" w:rsidRDefault="00EE563F" w:rsidP="00EE563F">
      <w:pPr>
        <w:rPr>
          <w:lang w:val="pt-PT"/>
        </w:rPr>
      </w:pPr>
    </w:p>
    <w:p w14:paraId="2A3A5F42" w14:textId="77777777" w:rsidR="008E6440" w:rsidRPr="005C59B5" w:rsidRDefault="008E6440" w:rsidP="00EE563F">
      <w:pPr>
        <w:spacing w:after="120"/>
        <w:rPr>
          <w:color w:val="000000" w:themeColor="text1"/>
        </w:rPr>
      </w:pPr>
      <w:r w:rsidRPr="005C59B5">
        <w:rPr>
          <w:b/>
          <w:bCs/>
          <w:color w:val="000000" w:themeColor="text1"/>
        </w:rPr>
        <w:t>GraphQL</w:t>
      </w:r>
      <w:r w:rsidRPr="005C59B5">
        <w:rPr>
          <w:color w:val="000000" w:themeColor="text1"/>
        </w:rPr>
        <w:t xml:space="preserve"> </w:t>
      </w:r>
      <w:r w:rsidRPr="005C59B5">
        <w:rPr>
          <w:rStyle w:val="Strong"/>
          <w:color w:val="000000" w:themeColor="text1"/>
        </w:rPr>
        <w:t>não é</w:t>
      </w:r>
      <w:r w:rsidRPr="005C59B5">
        <w:rPr>
          <w:color w:val="000000" w:themeColor="text1"/>
        </w:rPr>
        <w:t>:</w:t>
      </w:r>
    </w:p>
    <w:p w14:paraId="1C6526E5" w14:textId="515A2EF4" w:rsidR="008E6440" w:rsidRPr="005C59B5" w:rsidRDefault="008E6440" w:rsidP="008E6440">
      <w:pPr>
        <w:numPr>
          <w:ilvl w:val="0"/>
          <w:numId w:val="46"/>
        </w:numPr>
        <w:ind w:left="360"/>
        <w:rPr>
          <w:lang w:val="pt-PT"/>
        </w:rPr>
      </w:pPr>
      <w:r w:rsidRPr="005C59B5">
        <w:rPr>
          <w:rStyle w:val="Strong"/>
          <w:lang w:val="pt-PT"/>
        </w:rPr>
        <w:t>Um banco de dados</w:t>
      </w:r>
      <w:r w:rsidRPr="005C59B5">
        <w:rPr>
          <w:lang w:val="pt-PT"/>
        </w:rPr>
        <w:t xml:space="preserve"> – ele não armazena dados.</w:t>
      </w:r>
    </w:p>
    <w:p w14:paraId="6F91D057" w14:textId="163CCFC0" w:rsidR="008E6440" w:rsidRPr="005C59B5" w:rsidRDefault="008E6440" w:rsidP="008E6440">
      <w:pPr>
        <w:numPr>
          <w:ilvl w:val="0"/>
          <w:numId w:val="46"/>
        </w:numPr>
        <w:ind w:left="360"/>
        <w:rPr>
          <w:lang w:val="pt-PT"/>
        </w:rPr>
      </w:pPr>
      <w:r w:rsidRPr="005C59B5">
        <w:rPr>
          <w:rStyle w:val="Strong"/>
          <w:lang w:val="pt-PT"/>
        </w:rPr>
        <w:t>Um framework</w:t>
      </w:r>
      <w:r w:rsidRPr="005C59B5">
        <w:rPr>
          <w:lang w:val="pt-PT"/>
        </w:rPr>
        <w:t xml:space="preserve"> – é uma </w:t>
      </w:r>
      <w:r w:rsidRPr="005C59B5">
        <w:rPr>
          <w:rStyle w:val="Strong"/>
          <w:lang w:val="pt-PT"/>
        </w:rPr>
        <w:t>especificação</w:t>
      </w:r>
      <w:r w:rsidRPr="005C59B5">
        <w:rPr>
          <w:lang w:val="pt-PT"/>
        </w:rPr>
        <w:t>, com implementações em várias linguagens.</w:t>
      </w:r>
    </w:p>
    <w:p w14:paraId="22C94609" w14:textId="2ED4D890" w:rsidR="008E6440" w:rsidRPr="005C59B5" w:rsidRDefault="008E6440" w:rsidP="006170E0">
      <w:pPr>
        <w:numPr>
          <w:ilvl w:val="0"/>
          <w:numId w:val="46"/>
        </w:numPr>
        <w:ind w:left="360"/>
        <w:rPr>
          <w:lang w:val="pt-PT"/>
        </w:rPr>
      </w:pPr>
      <w:r w:rsidRPr="005C59B5">
        <w:rPr>
          <w:rStyle w:val="Strong"/>
          <w:lang w:val="pt-PT"/>
        </w:rPr>
        <w:t>Exclusivo para HTTP</w:t>
      </w:r>
      <w:r w:rsidRPr="005C59B5">
        <w:rPr>
          <w:lang w:val="pt-PT"/>
        </w:rPr>
        <w:t xml:space="preserve"> – apesar de ser comum com HTTP, pode ser usado com WebSocket, TCP, etc.</w:t>
      </w:r>
    </w:p>
    <w:p w14:paraId="07C4EE3E" w14:textId="61A3EBA1" w:rsidR="001D7BD9" w:rsidRPr="005C59B5" w:rsidRDefault="005B24B9" w:rsidP="004C797B">
      <w:pPr>
        <w:spacing w:after="120"/>
        <w:rPr>
          <w:color w:val="000000" w:themeColor="text1"/>
          <w:lang w:val="pt-PT"/>
        </w:rPr>
      </w:pPr>
      <w:r w:rsidRPr="005C59B5">
        <w:rPr>
          <w:color w:val="000000" w:themeColor="text1"/>
          <w:lang w:val="pt-PT"/>
        </w:rPr>
        <w:br/>
      </w:r>
      <w:r w:rsidR="00265A5B" w:rsidRPr="005C59B5">
        <w:rPr>
          <w:rStyle w:val="Strong"/>
          <w:color w:val="000000" w:themeColor="text1"/>
          <w:lang w:val="pt-PT"/>
        </w:rPr>
        <w:t xml:space="preserve">Operações </w:t>
      </w:r>
      <w:r w:rsidR="001D7BD9" w:rsidRPr="005C59B5">
        <w:rPr>
          <w:rStyle w:val="Strong"/>
          <w:color w:val="000000" w:themeColor="text1"/>
          <w:lang w:val="pt-PT"/>
        </w:rPr>
        <w:t>Principais</w:t>
      </w:r>
      <w:r w:rsidR="00265A5B">
        <w:rPr>
          <w:rStyle w:val="Strong"/>
          <w:color w:val="000000" w:themeColor="text1"/>
          <w:lang w:val="pt-PT"/>
        </w:rPr>
        <w:t>:</w:t>
      </w:r>
    </w:p>
    <w:p w14:paraId="28F47952" w14:textId="77777777" w:rsidR="001D7BD9" w:rsidRPr="005C59B5" w:rsidRDefault="001D7BD9" w:rsidP="001D7BD9">
      <w:pPr>
        <w:numPr>
          <w:ilvl w:val="0"/>
          <w:numId w:val="29"/>
        </w:numPr>
        <w:ind w:left="360"/>
        <w:rPr>
          <w:lang w:val="pt-PT"/>
        </w:rPr>
      </w:pPr>
      <w:r w:rsidRPr="005C59B5">
        <w:rPr>
          <w:rStyle w:val="Strong"/>
          <w:lang w:val="pt-PT"/>
        </w:rPr>
        <w:t>Query</w:t>
      </w:r>
      <w:r w:rsidRPr="005C59B5">
        <w:rPr>
          <w:lang w:val="pt-PT"/>
        </w:rPr>
        <w:t xml:space="preserve"> → Para buscar dados (</w:t>
      </w:r>
      <w:r w:rsidRPr="005C59B5">
        <w:rPr>
          <w:rStyle w:val="Strong"/>
          <w:lang w:val="pt-PT"/>
        </w:rPr>
        <w:t>equivalente ao GET em REST</w:t>
      </w:r>
      <w:r w:rsidRPr="005C59B5">
        <w:rPr>
          <w:lang w:val="pt-PT"/>
        </w:rPr>
        <w:t>).</w:t>
      </w:r>
    </w:p>
    <w:p w14:paraId="45DF0C7D" w14:textId="1F918BFB" w:rsidR="001D7BD9" w:rsidRPr="005C59B5" w:rsidRDefault="001D7BD9" w:rsidP="001D7BD9">
      <w:pPr>
        <w:numPr>
          <w:ilvl w:val="0"/>
          <w:numId w:val="29"/>
        </w:numPr>
        <w:ind w:left="360"/>
        <w:rPr>
          <w:lang w:val="pt-PT"/>
        </w:rPr>
      </w:pPr>
      <w:r w:rsidRPr="005C59B5">
        <w:rPr>
          <w:rStyle w:val="Strong"/>
          <w:lang w:val="pt-PT"/>
        </w:rPr>
        <w:t>Mutation</w:t>
      </w:r>
      <w:r w:rsidRPr="005C59B5">
        <w:rPr>
          <w:lang w:val="pt-PT"/>
        </w:rPr>
        <w:t xml:space="preserve"> → Para modificar</w:t>
      </w:r>
      <w:r w:rsidR="00521646" w:rsidRPr="005C59B5">
        <w:rPr>
          <w:lang w:val="pt-PT"/>
        </w:rPr>
        <w:t xml:space="preserve"> ou apagar</w:t>
      </w:r>
      <w:r w:rsidRPr="005C59B5">
        <w:rPr>
          <w:lang w:val="pt-PT"/>
        </w:rPr>
        <w:t xml:space="preserve"> dados (</w:t>
      </w:r>
      <w:r w:rsidR="00521646" w:rsidRPr="005C59B5">
        <w:rPr>
          <w:rStyle w:val="Strong"/>
          <w:lang w:val="pt-PT"/>
        </w:rPr>
        <w:t>POST/PUT/DELETE</w:t>
      </w:r>
      <w:r w:rsidRPr="005C59B5">
        <w:rPr>
          <w:lang w:val="pt-PT"/>
        </w:rPr>
        <w:t>).</w:t>
      </w:r>
    </w:p>
    <w:p w14:paraId="18EEFF1D" w14:textId="77777777" w:rsidR="001D7BD9" w:rsidRPr="005C59B5" w:rsidRDefault="001D7BD9" w:rsidP="001D7BD9">
      <w:pPr>
        <w:numPr>
          <w:ilvl w:val="0"/>
          <w:numId w:val="29"/>
        </w:numPr>
        <w:ind w:left="360"/>
        <w:rPr>
          <w:lang w:val="pt-PT"/>
        </w:rPr>
      </w:pPr>
      <w:r w:rsidRPr="005C59B5">
        <w:rPr>
          <w:rStyle w:val="Strong"/>
          <w:lang w:val="pt-PT"/>
        </w:rPr>
        <w:t>Subscription</w:t>
      </w:r>
      <w:r w:rsidRPr="005C59B5">
        <w:rPr>
          <w:lang w:val="pt-PT"/>
        </w:rPr>
        <w:t xml:space="preserve"> → Para receber atualizações em tempo real sobre mudanças nos dados.</w:t>
      </w:r>
    </w:p>
    <w:p w14:paraId="2CED91ED" w14:textId="3947A9AA" w:rsidR="00FD5469" w:rsidRPr="005C59B5" w:rsidRDefault="00BD6A0F" w:rsidP="00FD5469">
      <w:pPr>
        <w:pStyle w:val="ListParagraph"/>
        <w:numPr>
          <w:ilvl w:val="0"/>
          <w:numId w:val="29"/>
        </w:numPr>
        <w:tabs>
          <w:tab w:val="clear" w:pos="720"/>
        </w:tabs>
        <w:spacing w:before="240" w:after="240"/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Vantagens e Desvantagens: </w:t>
      </w:r>
      <w:r w:rsidR="00FD5469" w:rsidRPr="005C59B5">
        <w:rPr>
          <w:b/>
          <w:bCs/>
          <w:sz w:val="28"/>
          <w:szCs w:val="28"/>
        </w:rPr>
        <w:t>Overfetching e Underfetching</w:t>
      </w:r>
    </w:p>
    <w:p w14:paraId="34DC7122" w14:textId="77777777" w:rsidR="00BD6A0F" w:rsidRPr="00BD6A0F" w:rsidRDefault="00BD6A0F" w:rsidP="00BD6A0F">
      <w:pPr>
        <w:rPr>
          <w:lang w:val="pt-PT"/>
        </w:rPr>
      </w:pPr>
      <w:r w:rsidRPr="00BD6A0F">
        <w:rPr>
          <w:lang w:val="pt-PT"/>
        </w:rPr>
        <w:t xml:space="preserve">Um dos maiores diferenciais do GraphQL em relação ao REST é a forma como ele lida com </w:t>
      </w:r>
      <w:r w:rsidRPr="00BD6A0F">
        <w:rPr>
          <w:rStyle w:val="Strong"/>
          <w:lang w:val="pt-PT"/>
        </w:rPr>
        <w:t>a seleção e entrega de dados</w:t>
      </w:r>
      <w:r w:rsidRPr="00BD6A0F">
        <w:rPr>
          <w:lang w:val="pt-PT"/>
        </w:rPr>
        <w:t>.</w:t>
      </w:r>
    </w:p>
    <w:p w14:paraId="07ED0616" w14:textId="77777777" w:rsidR="00BD6A0F" w:rsidRDefault="00BD6A0F" w:rsidP="00BD6A0F">
      <w:pPr>
        <w:rPr>
          <w:lang w:val="pt-PT"/>
        </w:rPr>
      </w:pPr>
      <w:r w:rsidRPr="00BD6A0F">
        <w:rPr>
          <w:lang w:val="pt-PT"/>
        </w:rPr>
        <w:t xml:space="preserve">Em REST, as respostas são </w:t>
      </w:r>
      <w:r w:rsidRPr="00BD6A0F">
        <w:rPr>
          <w:rStyle w:val="Strong"/>
          <w:lang w:val="pt-PT"/>
        </w:rPr>
        <w:t>padronizadas pelo backend</w:t>
      </w:r>
      <w:r w:rsidRPr="00BD6A0F">
        <w:rPr>
          <w:lang w:val="pt-PT"/>
        </w:rPr>
        <w:t>, o que frequentemente gera dois problemas:</w:t>
      </w:r>
    </w:p>
    <w:p w14:paraId="53835FEF" w14:textId="0BED951C" w:rsidR="00BD6A0F" w:rsidRPr="00BD6A0F" w:rsidRDefault="00BD6A0F" w:rsidP="00BD6A0F">
      <w:pPr>
        <w:numPr>
          <w:ilvl w:val="0"/>
          <w:numId w:val="54"/>
        </w:numPr>
        <w:rPr>
          <w:lang w:val="pt-PT"/>
        </w:rPr>
      </w:pPr>
      <w:r w:rsidRPr="00BD6A0F">
        <w:rPr>
          <w:rStyle w:val="Strong"/>
          <w:lang w:val="pt-PT"/>
        </w:rPr>
        <w:t>Overfetching</w:t>
      </w:r>
      <w:r w:rsidRPr="00BD6A0F">
        <w:rPr>
          <w:lang w:val="pt-PT"/>
        </w:rPr>
        <w:t xml:space="preserve">: o cliente recebe </w:t>
      </w:r>
      <w:r w:rsidRPr="00BD6A0F">
        <w:rPr>
          <w:rStyle w:val="Strong"/>
          <w:lang w:val="pt-PT"/>
        </w:rPr>
        <w:t>dados demais</w:t>
      </w:r>
      <w:r w:rsidRPr="00BD6A0F">
        <w:rPr>
          <w:lang w:val="pt-PT"/>
        </w:rPr>
        <w:t>, que não vai usar.</w:t>
      </w:r>
    </w:p>
    <w:p w14:paraId="7204487C" w14:textId="62BAB580" w:rsidR="00BD6A0F" w:rsidRDefault="00BD6A0F" w:rsidP="00BD6A0F">
      <w:pPr>
        <w:numPr>
          <w:ilvl w:val="0"/>
          <w:numId w:val="54"/>
        </w:numPr>
        <w:rPr>
          <w:lang w:val="pt-PT"/>
        </w:rPr>
      </w:pPr>
      <w:r w:rsidRPr="00BD6A0F">
        <w:rPr>
          <w:rStyle w:val="Strong"/>
          <w:lang w:val="pt-PT"/>
        </w:rPr>
        <w:t>Underfetching</w:t>
      </w:r>
      <w:r w:rsidRPr="00BD6A0F">
        <w:rPr>
          <w:lang w:val="pt-PT"/>
        </w:rPr>
        <w:t xml:space="preserve">: o cliente recebe </w:t>
      </w:r>
      <w:r w:rsidRPr="00BD6A0F">
        <w:rPr>
          <w:rStyle w:val="Strong"/>
          <w:lang w:val="pt-PT"/>
        </w:rPr>
        <w:t>dados de menos</w:t>
      </w:r>
      <w:r w:rsidRPr="00BD6A0F">
        <w:rPr>
          <w:lang w:val="pt-PT"/>
        </w:rPr>
        <w:t xml:space="preserve"> e precisa </w:t>
      </w:r>
      <w:r w:rsidRPr="00BD6A0F">
        <w:rPr>
          <w:rStyle w:val="Strong"/>
          <w:lang w:val="pt-PT"/>
        </w:rPr>
        <w:t>fazer várias requisições</w:t>
      </w:r>
      <w:r w:rsidRPr="00BD6A0F">
        <w:rPr>
          <w:lang w:val="pt-PT"/>
        </w:rPr>
        <w:t xml:space="preserve"> para completar a informação.</w:t>
      </w:r>
    </w:p>
    <w:p w14:paraId="57E9D613" w14:textId="77777777" w:rsidR="00BD6A0F" w:rsidRDefault="00BD6A0F" w:rsidP="00BD6A0F">
      <w:pPr>
        <w:rPr>
          <w:lang w:val="pt-PT"/>
        </w:rPr>
      </w:pPr>
    </w:p>
    <w:p w14:paraId="1A405CAF" w14:textId="41BF032E" w:rsidR="00BD6A0F" w:rsidRPr="00BD6A0F" w:rsidRDefault="00BD6A0F" w:rsidP="00BD6A0F">
      <w:pPr>
        <w:rPr>
          <w:lang w:val="pt-PT"/>
        </w:rPr>
      </w:pPr>
      <w:r w:rsidRPr="00BD6A0F">
        <w:rPr>
          <w:lang w:val="pt-PT"/>
        </w:rPr>
        <w:t xml:space="preserve">No GraphQL, o cliente decide </w:t>
      </w:r>
      <w:r w:rsidRPr="00BD6A0F">
        <w:rPr>
          <w:rStyle w:val="Strong"/>
          <w:lang w:val="pt-PT"/>
        </w:rPr>
        <w:t>exatamente o que quer</w:t>
      </w:r>
      <w:r w:rsidRPr="00BD6A0F">
        <w:rPr>
          <w:lang w:val="pt-PT"/>
        </w:rPr>
        <w:t>, reduzindo chamadas e melhorando a performance.</w:t>
      </w:r>
    </w:p>
    <w:p w14:paraId="18F2B39E" w14:textId="77777777" w:rsidR="00A94610" w:rsidRDefault="00A94610" w:rsidP="004C797B">
      <w:pPr>
        <w:spacing w:after="120"/>
        <w:rPr>
          <w:b/>
          <w:bCs/>
          <w:lang w:val="pt-PT"/>
        </w:rPr>
      </w:pPr>
    </w:p>
    <w:p w14:paraId="3103F97B" w14:textId="32A2570F" w:rsidR="00FD5469" w:rsidRPr="005C59B5" w:rsidRDefault="00FD5469" w:rsidP="004C797B">
      <w:pPr>
        <w:spacing w:after="120"/>
        <w:rPr>
          <w:b/>
          <w:bCs/>
          <w:lang w:val="pt-PT"/>
        </w:rPr>
      </w:pPr>
      <w:r w:rsidRPr="005C59B5">
        <w:rPr>
          <w:b/>
          <w:bCs/>
          <w:lang w:val="pt-PT"/>
        </w:rPr>
        <w:t>Overfetching (Excesso de Dados)</w:t>
      </w:r>
      <w:r w:rsidR="00BD6A0F">
        <w:rPr>
          <w:b/>
          <w:bCs/>
          <w:lang w:val="pt-PT"/>
        </w:rPr>
        <w:t>?</w:t>
      </w:r>
    </w:p>
    <w:p w14:paraId="0086B6C9" w14:textId="790D0E28" w:rsidR="00FD5469" w:rsidRPr="005C59B5" w:rsidRDefault="00FD5469" w:rsidP="00FD5469">
      <w:pPr>
        <w:rPr>
          <w:lang w:val="pt-PT"/>
        </w:rPr>
      </w:pPr>
      <w:r w:rsidRPr="005C59B5">
        <w:rPr>
          <w:lang w:val="pt-PT"/>
        </w:rPr>
        <w:t>Ocorre quando uma API retorna mais dados do que o necessário</w:t>
      </w:r>
      <w:r w:rsidR="00BD6A0F">
        <w:rPr>
          <w:lang w:val="pt-PT"/>
        </w:rPr>
        <w:t>.</w:t>
      </w:r>
      <w:r w:rsidRPr="005C59B5">
        <w:rPr>
          <w:lang w:val="pt-PT"/>
        </w:rPr>
        <w:t xml:space="preserve"> Isso significa que o cliente recebe informações que ele não solicitou, resultando em desperdício de largura de banda e processamento desnecessário.</w:t>
      </w:r>
    </w:p>
    <w:p w14:paraId="4B1EDAFE" w14:textId="686A9140" w:rsidR="00FD5469" w:rsidRPr="005C59B5" w:rsidRDefault="00FD5469" w:rsidP="00FD5469">
      <w:pPr>
        <w:rPr>
          <w:lang w:val="pt-PT"/>
        </w:rPr>
      </w:pPr>
      <w:r w:rsidRPr="005C59B5">
        <w:rPr>
          <w:lang w:val="pt-PT"/>
        </w:rPr>
        <w:lastRenderedPageBreak/>
        <w:t xml:space="preserve">Imagine que um aplicativo precise exibir apenas o nome e o e-mail do utilizador. Se o endpoint </w:t>
      </w:r>
      <w:r w:rsidRPr="005C59B5">
        <w:rPr>
          <w:rStyle w:val="HTMLCode"/>
          <w:rFonts w:ascii="Times New Roman" w:eastAsiaTheme="minorEastAsia" w:hAnsi="Times New Roman" w:cs="Times New Roman"/>
          <w:sz w:val="24"/>
          <w:szCs w:val="24"/>
          <w:lang w:val="pt-PT"/>
        </w:rPr>
        <w:t>/users/{id}</w:t>
      </w:r>
      <w:r w:rsidRPr="005C59B5">
        <w:rPr>
          <w:lang w:val="pt-PT"/>
        </w:rPr>
        <w:t xml:space="preserve"> retornar </w:t>
      </w:r>
      <w:r w:rsidRPr="005C59B5">
        <w:rPr>
          <w:rStyle w:val="Strong"/>
          <w:lang w:val="pt-PT"/>
        </w:rPr>
        <w:t>todos os detalhes do usuário</w:t>
      </w:r>
      <w:r w:rsidRPr="005C59B5">
        <w:rPr>
          <w:lang w:val="pt-PT"/>
        </w:rPr>
        <w:t xml:space="preserve">, incluindo endereço, número de telefone e data de nascimento, isso é </w:t>
      </w:r>
      <w:r w:rsidRPr="005C59B5">
        <w:rPr>
          <w:rStyle w:val="Strong"/>
          <w:lang w:val="pt-PT"/>
        </w:rPr>
        <w:t>Overfetching</w:t>
      </w:r>
      <w:r w:rsidRPr="005C59B5">
        <w:rPr>
          <w:lang w:val="pt-PT"/>
        </w:rPr>
        <w:t>.</w:t>
      </w:r>
    </w:p>
    <w:p w14:paraId="79C40EEC" w14:textId="77777777" w:rsidR="00FD5469" w:rsidRPr="005C59B5" w:rsidRDefault="00FD5469" w:rsidP="00FD5469">
      <w:pPr>
        <w:rPr>
          <w:lang w:val="pt-PT"/>
        </w:rPr>
      </w:pPr>
    </w:p>
    <w:p w14:paraId="3F4DEEC6" w14:textId="3DE0EEC5" w:rsidR="004910A4" w:rsidRDefault="00BA755B" w:rsidP="00FD5469">
      <w:pPr>
        <w:rPr>
          <w:b/>
          <w:bCs/>
          <w:lang w:val="pt-PT"/>
        </w:rPr>
      </w:pPr>
      <w:r>
        <w:rPr>
          <w:b/>
          <w:bCs/>
          <w:lang w:val="pt-PT"/>
        </w:rPr>
        <w:t>Exemplo de o</w:t>
      </w:r>
      <w:r w:rsidR="00FD5469" w:rsidRPr="005C59B5">
        <w:rPr>
          <w:b/>
          <w:bCs/>
          <w:lang w:val="pt-PT"/>
        </w:rPr>
        <w:t>verfetching</w:t>
      </w:r>
    </w:p>
    <w:tbl>
      <w:tblPr>
        <w:tblStyle w:val="TableGrid"/>
        <w:tblW w:w="8856" w:type="dxa"/>
        <w:tblInd w:w="108" w:type="dxa"/>
        <w:tblLook w:val="04A0" w:firstRow="1" w:lastRow="0" w:firstColumn="1" w:lastColumn="0" w:noHBand="0" w:noVBand="1"/>
      </w:tblPr>
      <w:tblGrid>
        <w:gridCol w:w="8856"/>
      </w:tblGrid>
      <w:tr w:rsidR="00BA755B" w14:paraId="046A3DFF" w14:textId="77777777" w:rsidTr="00BA755B">
        <w:tc>
          <w:tcPr>
            <w:tcW w:w="8856" w:type="dxa"/>
          </w:tcPr>
          <w:p w14:paraId="7CC0535F" w14:textId="52BEE64E" w:rsidR="004910A4" w:rsidRDefault="004910A4" w:rsidP="00FD5469">
            <w:pPr>
              <w:rPr>
                <w:lang w:val="pt-PT"/>
              </w:rPr>
            </w:pPr>
            <w:r>
              <w:rPr>
                <w:lang w:val="pt-PT"/>
              </w:rPr>
              <w:t>http:</w:t>
            </w:r>
          </w:p>
          <w:p w14:paraId="594097A0" w14:textId="77777777" w:rsidR="004910A4" w:rsidRDefault="004910A4" w:rsidP="00FD5469">
            <w:pPr>
              <w:rPr>
                <w:lang w:val="pt-PT"/>
              </w:rPr>
            </w:pPr>
          </w:p>
          <w:p w14:paraId="1179B039" w14:textId="794B4FC8" w:rsidR="00BA755B" w:rsidRPr="00BA755B" w:rsidRDefault="00BA755B" w:rsidP="00FD5469">
            <w:pPr>
              <w:rPr>
                <w:lang w:val="pt-PT"/>
              </w:rPr>
            </w:pPr>
            <w:r w:rsidRPr="00BA755B">
              <w:rPr>
                <w:lang w:val="pt-PT"/>
              </w:rPr>
              <w:t>GET /users/1</w:t>
            </w:r>
          </w:p>
        </w:tc>
      </w:tr>
    </w:tbl>
    <w:p w14:paraId="003CFAF6" w14:textId="77777777" w:rsidR="00BA755B" w:rsidRPr="005C59B5" w:rsidRDefault="00BA755B" w:rsidP="00FD5469">
      <w:pPr>
        <w:rPr>
          <w:b/>
          <w:bCs/>
          <w:lang w:val="pt-PT"/>
        </w:rPr>
      </w:pPr>
    </w:p>
    <w:tbl>
      <w:tblPr>
        <w:tblStyle w:val="TableGrid"/>
        <w:tblW w:w="8856" w:type="dxa"/>
        <w:tblInd w:w="108" w:type="dxa"/>
        <w:tblLook w:val="04A0" w:firstRow="1" w:lastRow="0" w:firstColumn="1" w:lastColumn="0" w:noHBand="0" w:noVBand="1"/>
      </w:tblPr>
      <w:tblGrid>
        <w:gridCol w:w="8856"/>
      </w:tblGrid>
      <w:tr w:rsidR="00FD5469" w:rsidRPr="005C59B5" w14:paraId="3A8BB044" w14:textId="77777777" w:rsidTr="00F07594">
        <w:tc>
          <w:tcPr>
            <w:tcW w:w="8856" w:type="dxa"/>
          </w:tcPr>
          <w:p w14:paraId="1BD3895F" w14:textId="001F2412" w:rsidR="004910A4" w:rsidRDefault="001A2C8E" w:rsidP="003A2B29">
            <w:r>
              <w:t>j</w:t>
            </w:r>
            <w:r w:rsidR="004910A4">
              <w:t>son</w:t>
            </w:r>
            <w:r>
              <w:t>:</w:t>
            </w:r>
          </w:p>
          <w:p w14:paraId="32BC280A" w14:textId="77777777" w:rsidR="004910A4" w:rsidRDefault="004910A4" w:rsidP="003A2B29"/>
          <w:p w14:paraId="7582082C" w14:textId="1D49C94C" w:rsidR="00FD5469" w:rsidRPr="005C59B5" w:rsidRDefault="00FD5469" w:rsidP="003A2B29">
            <w:r w:rsidRPr="005C59B5">
              <w:t>{</w:t>
            </w:r>
          </w:p>
          <w:p w14:paraId="188075B3" w14:textId="77777777" w:rsidR="00FD5469" w:rsidRPr="005C59B5" w:rsidRDefault="00FD5469" w:rsidP="003A2B29">
            <w:r w:rsidRPr="005C59B5">
              <w:t xml:space="preserve">  "id": 1,</w:t>
            </w:r>
          </w:p>
          <w:p w14:paraId="1330154B" w14:textId="77777777" w:rsidR="00FD5469" w:rsidRPr="005C59B5" w:rsidRDefault="00FD5469" w:rsidP="003A2B29">
            <w:r w:rsidRPr="005C59B5">
              <w:t xml:space="preserve">  "name": "Carlos",</w:t>
            </w:r>
          </w:p>
          <w:p w14:paraId="36AD99BD" w14:textId="77777777" w:rsidR="00FD5469" w:rsidRPr="005C59B5" w:rsidRDefault="00FD5469" w:rsidP="003A2B29">
            <w:r w:rsidRPr="005C59B5">
              <w:t xml:space="preserve">  "email": "carlos@email.com",</w:t>
            </w:r>
          </w:p>
          <w:p w14:paraId="3CEFCA0B" w14:textId="77777777" w:rsidR="00FD5469" w:rsidRPr="005C59B5" w:rsidRDefault="00FD5469" w:rsidP="003A2B29">
            <w:pPr>
              <w:rPr>
                <w:lang w:val="pt-PT"/>
              </w:rPr>
            </w:pPr>
            <w:r w:rsidRPr="005C59B5">
              <w:t xml:space="preserve">  </w:t>
            </w:r>
            <w:r w:rsidRPr="005C59B5">
              <w:rPr>
                <w:lang w:val="pt-PT"/>
              </w:rPr>
              <w:t>"phone": "123-456-7890",</w:t>
            </w:r>
          </w:p>
          <w:p w14:paraId="5626CE6D" w14:textId="77777777" w:rsidR="00FD5469" w:rsidRPr="005C59B5" w:rsidRDefault="00FD5469" w:rsidP="003A2B29">
            <w:pPr>
              <w:rPr>
                <w:lang w:val="pt-PT"/>
              </w:rPr>
            </w:pPr>
            <w:r w:rsidRPr="005C59B5">
              <w:rPr>
                <w:lang w:val="pt-PT"/>
              </w:rPr>
              <w:t xml:space="preserve">  "address": "Rua A, Bairro B",</w:t>
            </w:r>
          </w:p>
          <w:p w14:paraId="29CA21E9" w14:textId="77777777" w:rsidR="00FD5469" w:rsidRPr="005C59B5" w:rsidRDefault="00FD5469" w:rsidP="003A2B29">
            <w:pPr>
              <w:rPr>
                <w:lang w:val="pt-PT"/>
              </w:rPr>
            </w:pPr>
            <w:r w:rsidRPr="005C59B5">
              <w:rPr>
                <w:lang w:val="pt-PT"/>
              </w:rPr>
              <w:t xml:space="preserve">  "birthDate": "1990-01-01"</w:t>
            </w:r>
          </w:p>
          <w:p w14:paraId="4A83BA37" w14:textId="77777777" w:rsidR="00FD5469" w:rsidRPr="005C59B5" w:rsidRDefault="00FD5469" w:rsidP="003A2B29">
            <w:pPr>
              <w:rPr>
                <w:lang w:val="pt-PT"/>
              </w:rPr>
            </w:pPr>
            <w:r w:rsidRPr="005C59B5">
              <w:rPr>
                <w:lang w:val="pt-PT"/>
              </w:rPr>
              <w:t>}</w:t>
            </w:r>
          </w:p>
        </w:tc>
      </w:tr>
    </w:tbl>
    <w:p w14:paraId="07D31BDD" w14:textId="43B5988A" w:rsidR="00B410DC" w:rsidRPr="00BA755B" w:rsidRDefault="00BA755B" w:rsidP="00FD5469">
      <w:pPr>
        <w:rPr>
          <w:lang w:val="pt-PT"/>
        </w:rPr>
      </w:pPr>
      <w:r w:rsidRPr="00BA755B">
        <w:rPr>
          <w:lang w:val="pt-PT"/>
        </w:rPr>
        <w:t xml:space="preserve">Problema: o cliente </w:t>
      </w:r>
      <w:r w:rsidRPr="00BA755B">
        <w:rPr>
          <w:rStyle w:val="Strong"/>
          <w:lang w:val="pt-PT"/>
        </w:rPr>
        <w:t xml:space="preserve">só queria </w:t>
      </w:r>
      <w:r w:rsidRPr="00BA755B">
        <w:rPr>
          <w:rStyle w:val="HTMLCode"/>
          <w:rFonts w:ascii="Times New Roman" w:hAnsi="Times New Roman" w:cs="Times New Roman"/>
          <w:b/>
          <w:bCs/>
          <w:sz w:val="24"/>
          <w:szCs w:val="24"/>
          <w:lang w:val="pt-PT"/>
        </w:rPr>
        <w:t>name</w:t>
      </w:r>
      <w:r w:rsidRPr="00BA755B">
        <w:rPr>
          <w:rStyle w:val="Strong"/>
          <w:lang w:val="pt-PT"/>
        </w:rPr>
        <w:t xml:space="preserve"> e </w:t>
      </w:r>
      <w:r w:rsidRPr="00BA755B">
        <w:rPr>
          <w:rStyle w:val="HTMLCode"/>
          <w:rFonts w:ascii="Times New Roman" w:hAnsi="Times New Roman" w:cs="Times New Roman"/>
          <w:b/>
          <w:bCs/>
          <w:sz w:val="24"/>
          <w:szCs w:val="24"/>
          <w:lang w:val="pt-PT"/>
        </w:rPr>
        <w:t>email</w:t>
      </w:r>
      <w:r w:rsidRPr="00BA755B">
        <w:rPr>
          <w:lang w:val="pt-PT"/>
        </w:rPr>
        <w:t>, mas recebeu muito mais.</w:t>
      </w:r>
    </w:p>
    <w:p w14:paraId="1C4BA34B" w14:textId="77777777" w:rsidR="00BA755B" w:rsidRPr="005C59B5" w:rsidRDefault="00BA755B" w:rsidP="00FD5469">
      <w:pPr>
        <w:rPr>
          <w:b/>
          <w:bCs/>
          <w:lang w:val="pt-PT"/>
        </w:rPr>
      </w:pPr>
    </w:p>
    <w:p w14:paraId="43327F5B" w14:textId="1ACD12BD" w:rsidR="00FD5469" w:rsidRPr="008A4C91" w:rsidRDefault="00FD5469" w:rsidP="00FD5469">
      <w:pPr>
        <w:rPr>
          <w:b/>
          <w:bCs/>
          <w:lang w:val="pt-PT"/>
        </w:rPr>
      </w:pPr>
      <w:r w:rsidRPr="008A4C91">
        <w:rPr>
          <w:b/>
          <w:bCs/>
          <w:lang w:val="pt-PT"/>
        </w:rPr>
        <w:t>Exemplo GraphQL que evita Overfetching</w:t>
      </w:r>
    </w:p>
    <w:tbl>
      <w:tblPr>
        <w:tblStyle w:val="TableGrid"/>
        <w:tblW w:w="8856" w:type="dxa"/>
        <w:tblInd w:w="108" w:type="dxa"/>
        <w:tblLook w:val="04A0" w:firstRow="1" w:lastRow="0" w:firstColumn="1" w:lastColumn="0" w:noHBand="0" w:noVBand="1"/>
      </w:tblPr>
      <w:tblGrid>
        <w:gridCol w:w="8856"/>
      </w:tblGrid>
      <w:tr w:rsidR="00FD5469" w:rsidRPr="005C59B5" w14:paraId="1D05CF5A" w14:textId="77777777" w:rsidTr="00F07594">
        <w:tc>
          <w:tcPr>
            <w:tcW w:w="8856" w:type="dxa"/>
          </w:tcPr>
          <w:p w14:paraId="022D94BD" w14:textId="29AFB9CE" w:rsidR="001A2C8E" w:rsidRPr="004C43B6" w:rsidRDefault="001A2C8E" w:rsidP="003A2B29">
            <w:r w:rsidRPr="004C43B6">
              <w:t>graphql:</w:t>
            </w:r>
          </w:p>
          <w:p w14:paraId="703D0431" w14:textId="77777777" w:rsidR="001A2C8E" w:rsidRDefault="001A2C8E" w:rsidP="003A2B29"/>
          <w:p w14:paraId="034C8E25" w14:textId="7D13F867" w:rsidR="00FD5469" w:rsidRPr="005C59B5" w:rsidRDefault="00FD5469" w:rsidP="003A2B29">
            <w:r w:rsidRPr="005C59B5">
              <w:t>query {</w:t>
            </w:r>
          </w:p>
          <w:p w14:paraId="2AF5CAE1" w14:textId="77777777" w:rsidR="00FD5469" w:rsidRPr="005C59B5" w:rsidRDefault="00FD5469" w:rsidP="003A2B29">
            <w:r w:rsidRPr="005C59B5">
              <w:t xml:space="preserve">  </w:t>
            </w:r>
            <w:proofErr w:type="gramStart"/>
            <w:r w:rsidRPr="005C59B5">
              <w:t>user(</w:t>
            </w:r>
            <w:proofErr w:type="gramEnd"/>
            <w:r w:rsidRPr="005C59B5">
              <w:t>id: 1) {</w:t>
            </w:r>
          </w:p>
          <w:p w14:paraId="3274DE60" w14:textId="77777777" w:rsidR="00FD5469" w:rsidRPr="005C59B5" w:rsidRDefault="00FD5469" w:rsidP="003A2B29">
            <w:r w:rsidRPr="005C59B5">
              <w:t xml:space="preserve">    name</w:t>
            </w:r>
          </w:p>
          <w:p w14:paraId="4883E20A" w14:textId="77777777" w:rsidR="00FD5469" w:rsidRPr="005C59B5" w:rsidRDefault="00FD5469" w:rsidP="003A2B29">
            <w:r w:rsidRPr="005C59B5">
              <w:t xml:space="preserve">    email</w:t>
            </w:r>
          </w:p>
          <w:p w14:paraId="06837952" w14:textId="77777777" w:rsidR="00FD5469" w:rsidRPr="005C59B5" w:rsidRDefault="00FD5469" w:rsidP="003A2B29">
            <w:r w:rsidRPr="005C59B5">
              <w:t xml:space="preserve">  }</w:t>
            </w:r>
          </w:p>
          <w:p w14:paraId="7CD1F08A" w14:textId="77777777" w:rsidR="00FD5469" w:rsidRPr="005C59B5" w:rsidRDefault="00FD5469" w:rsidP="003A2B29">
            <w:pPr>
              <w:rPr>
                <w:lang w:val="pt-PT"/>
              </w:rPr>
            </w:pPr>
            <w:r w:rsidRPr="005C59B5">
              <w:rPr>
                <w:lang w:val="pt-PT"/>
              </w:rPr>
              <w:t>}</w:t>
            </w:r>
          </w:p>
        </w:tc>
      </w:tr>
    </w:tbl>
    <w:p w14:paraId="38571EA9" w14:textId="77777777" w:rsidR="008A4C91" w:rsidRDefault="008A4C91" w:rsidP="00FD5469">
      <w:pPr>
        <w:rPr>
          <w:lang w:val="pt-PT"/>
        </w:rPr>
      </w:pPr>
    </w:p>
    <w:tbl>
      <w:tblPr>
        <w:tblStyle w:val="TableGrid"/>
        <w:tblW w:w="8856" w:type="dxa"/>
        <w:tblInd w:w="108" w:type="dxa"/>
        <w:tblLook w:val="04A0" w:firstRow="1" w:lastRow="0" w:firstColumn="1" w:lastColumn="0" w:noHBand="0" w:noVBand="1"/>
      </w:tblPr>
      <w:tblGrid>
        <w:gridCol w:w="8856"/>
      </w:tblGrid>
      <w:tr w:rsidR="008A4C91" w14:paraId="70D8D997" w14:textId="77777777" w:rsidTr="008A4C91">
        <w:tc>
          <w:tcPr>
            <w:tcW w:w="8856" w:type="dxa"/>
          </w:tcPr>
          <w:p w14:paraId="2AC81D84" w14:textId="549C944A" w:rsidR="001A2C8E" w:rsidRDefault="001A2C8E" w:rsidP="008A4C91">
            <w:pPr>
              <w:rPr>
                <w:lang w:val="pt-PT"/>
              </w:rPr>
            </w:pPr>
            <w:r>
              <w:rPr>
                <w:lang w:val="pt-PT"/>
              </w:rPr>
              <w:t>json:</w:t>
            </w:r>
          </w:p>
          <w:p w14:paraId="43A4B43D" w14:textId="77777777" w:rsidR="001A2C8E" w:rsidRDefault="001A2C8E" w:rsidP="008A4C91">
            <w:pPr>
              <w:rPr>
                <w:lang w:val="pt-PT"/>
              </w:rPr>
            </w:pPr>
          </w:p>
          <w:p w14:paraId="7D674029" w14:textId="5A211EBA" w:rsidR="008A4C91" w:rsidRPr="008A4C91" w:rsidRDefault="008A4C91" w:rsidP="008A4C91">
            <w:pPr>
              <w:rPr>
                <w:lang w:val="pt-PT"/>
              </w:rPr>
            </w:pPr>
            <w:r w:rsidRPr="008A4C91">
              <w:rPr>
                <w:lang w:val="pt-PT"/>
              </w:rPr>
              <w:t>{</w:t>
            </w:r>
          </w:p>
          <w:p w14:paraId="7D155E5A" w14:textId="77777777" w:rsidR="008A4C91" w:rsidRPr="008A4C91" w:rsidRDefault="008A4C91" w:rsidP="008A4C91">
            <w:pPr>
              <w:rPr>
                <w:lang w:val="pt-PT"/>
              </w:rPr>
            </w:pPr>
            <w:r w:rsidRPr="008A4C91">
              <w:rPr>
                <w:lang w:val="pt-PT"/>
              </w:rPr>
              <w:t xml:space="preserve">  "data": {</w:t>
            </w:r>
          </w:p>
          <w:p w14:paraId="37D18D78" w14:textId="77777777" w:rsidR="008A4C91" w:rsidRPr="008A4C91" w:rsidRDefault="008A4C91" w:rsidP="008A4C91">
            <w:pPr>
              <w:rPr>
                <w:lang w:val="pt-PT"/>
              </w:rPr>
            </w:pPr>
            <w:r w:rsidRPr="008A4C91">
              <w:rPr>
                <w:lang w:val="pt-PT"/>
              </w:rPr>
              <w:t xml:space="preserve">    "user": {</w:t>
            </w:r>
          </w:p>
          <w:p w14:paraId="7D2D0849" w14:textId="77777777" w:rsidR="008A4C91" w:rsidRPr="008A4C91" w:rsidRDefault="008A4C91" w:rsidP="008A4C91">
            <w:pPr>
              <w:rPr>
                <w:lang w:val="pt-PT"/>
              </w:rPr>
            </w:pPr>
            <w:r w:rsidRPr="008A4C91">
              <w:rPr>
                <w:lang w:val="pt-PT"/>
              </w:rPr>
              <w:t xml:space="preserve">      "name": "Carlos",</w:t>
            </w:r>
          </w:p>
          <w:p w14:paraId="43A3D49A" w14:textId="77777777" w:rsidR="008A4C91" w:rsidRPr="008A4C91" w:rsidRDefault="008A4C91" w:rsidP="008A4C91">
            <w:pPr>
              <w:rPr>
                <w:lang w:val="pt-PT"/>
              </w:rPr>
            </w:pPr>
            <w:r w:rsidRPr="008A4C91">
              <w:rPr>
                <w:lang w:val="pt-PT"/>
              </w:rPr>
              <w:t xml:space="preserve">      "email": "carlos@email.com"</w:t>
            </w:r>
          </w:p>
          <w:p w14:paraId="7F1FE9FD" w14:textId="77777777" w:rsidR="008A4C91" w:rsidRPr="008A4C91" w:rsidRDefault="008A4C91" w:rsidP="008A4C91">
            <w:pPr>
              <w:rPr>
                <w:lang w:val="pt-PT"/>
              </w:rPr>
            </w:pPr>
            <w:r w:rsidRPr="008A4C91">
              <w:rPr>
                <w:lang w:val="pt-PT"/>
              </w:rPr>
              <w:t xml:space="preserve">    }</w:t>
            </w:r>
          </w:p>
          <w:p w14:paraId="06608B25" w14:textId="77777777" w:rsidR="008A4C91" w:rsidRPr="008A4C91" w:rsidRDefault="008A4C91" w:rsidP="008A4C91">
            <w:pPr>
              <w:rPr>
                <w:lang w:val="pt-PT"/>
              </w:rPr>
            </w:pPr>
            <w:r w:rsidRPr="008A4C91">
              <w:rPr>
                <w:lang w:val="pt-PT"/>
              </w:rPr>
              <w:t xml:space="preserve">  }</w:t>
            </w:r>
          </w:p>
          <w:p w14:paraId="10C1AB64" w14:textId="40C6C410" w:rsidR="008A4C91" w:rsidRDefault="008A4C91" w:rsidP="008A4C91">
            <w:pPr>
              <w:rPr>
                <w:lang w:val="pt-PT"/>
              </w:rPr>
            </w:pPr>
            <w:r w:rsidRPr="008A4C91">
              <w:rPr>
                <w:lang w:val="pt-PT"/>
              </w:rPr>
              <w:t>}</w:t>
            </w:r>
          </w:p>
        </w:tc>
      </w:tr>
    </w:tbl>
    <w:p w14:paraId="02F074DC" w14:textId="016FFA51" w:rsidR="00FD5469" w:rsidRPr="005C59B5" w:rsidRDefault="001A2C8E" w:rsidP="00FD5469">
      <w:pPr>
        <w:rPr>
          <w:lang w:val="pt-PT"/>
        </w:rPr>
      </w:pPr>
      <w:r w:rsidRPr="001A2C8E">
        <w:rPr>
          <w:lang w:val="pt-PT"/>
        </w:rPr>
        <w:t xml:space="preserve">Resultado: </w:t>
      </w:r>
      <w:r w:rsidRPr="001A2C8E">
        <w:rPr>
          <w:rStyle w:val="Strong"/>
          <w:lang w:val="pt-PT"/>
        </w:rPr>
        <w:t xml:space="preserve">somente os dados necessários são </w:t>
      </w:r>
      <w:proofErr w:type="gramStart"/>
      <w:r w:rsidRPr="001A2C8E">
        <w:rPr>
          <w:rStyle w:val="Strong"/>
          <w:lang w:val="pt-PT"/>
        </w:rPr>
        <w:t>retornados</w:t>
      </w:r>
      <w:r w:rsidRPr="001A2C8E">
        <w:rPr>
          <w:lang w:val="pt-PT"/>
        </w:rPr>
        <w:t>.</w:t>
      </w:r>
      <w:r w:rsidR="00FD5469" w:rsidRPr="005C59B5">
        <w:rPr>
          <w:lang w:val="pt-PT"/>
        </w:rPr>
        <w:t>.</w:t>
      </w:r>
      <w:proofErr w:type="gramEnd"/>
    </w:p>
    <w:p w14:paraId="5DBFC222" w14:textId="77777777" w:rsidR="00FD5469" w:rsidRDefault="00FD5469" w:rsidP="00FD5469">
      <w:pPr>
        <w:rPr>
          <w:lang w:val="pt-PT"/>
        </w:rPr>
      </w:pPr>
    </w:p>
    <w:p w14:paraId="030337A7" w14:textId="77777777" w:rsidR="001A2C8E" w:rsidRDefault="001A2C8E" w:rsidP="00FD5469">
      <w:pPr>
        <w:rPr>
          <w:lang w:val="pt-PT"/>
        </w:rPr>
      </w:pPr>
    </w:p>
    <w:p w14:paraId="55A133D7" w14:textId="77777777" w:rsidR="001A2C8E" w:rsidRDefault="001A2C8E" w:rsidP="00FD5469">
      <w:pPr>
        <w:rPr>
          <w:lang w:val="pt-PT"/>
        </w:rPr>
      </w:pPr>
    </w:p>
    <w:p w14:paraId="79F4838D" w14:textId="77777777" w:rsidR="001A2C8E" w:rsidRPr="005C59B5" w:rsidRDefault="001A2C8E" w:rsidP="00FD5469">
      <w:pPr>
        <w:rPr>
          <w:lang w:val="pt-PT"/>
        </w:rPr>
      </w:pPr>
    </w:p>
    <w:p w14:paraId="2087849F" w14:textId="77777777" w:rsidR="00FD5469" w:rsidRPr="005C59B5" w:rsidRDefault="00FD5469" w:rsidP="004C797B">
      <w:pPr>
        <w:spacing w:after="120"/>
        <w:rPr>
          <w:b/>
          <w:bCs/>
          <w:lang w:val="pt-PT"/>
        </w:rPr>
      </w:pPr>
      <w:r w:rsidRPr="005C59B5">
        <w:rPr>
          <w:b/>
          <w:bCs/>
          <w:lang w:val="pt-PT"/>
        </w:rPr>
        <w:lastRenderedPageBreak/>
        <w:t>Underfetching (Falta de Dados)</w:t>
      </w:r>
    </w:p>
    <w:p w14:paraId="0D9B7406" w14:textId="16F292FD" w:rsidR="00FD5469" w:rsidRPr="005C59B5" w:rsidRDefault="00FD5469" w:rsidP="00FD5469">
      <w:pPr>
        <w:rPr>
          <w:lang w:val="pt-PT"/>
        </w:rPr>
      </w:pPr>
      <w:r w:rsidRPr="005C59B5">
        <w:rPr>
          <w:lang w:val="pt-PT"/>
        </w:rPr>
        <w:t xml:space="preserve">Ocorre quando uma API não fornece todos os dados necessários de uma só vez, forçando o cliente a fazer múltiplas requisições </w:t>
      </w:r>
      <w:r w:rsidR="001A2C8E">
        <w:rPr>
          <w:lang w:val="pt-PT"/>
        </w:rPr>
        <w:t xml:space="preserve">encadeadas </w:t>
      </w:r>
      <w:r w:rsidRPr="005C59B5">
        <w:rPr>
          <w:lang w:val="pt-PT"/>
        </w:rPr>
        <w:t>para obter informações completas.</w:t>
      </w:r>
    </w:p>
    <w:p w14:paraId="1FBEC18E" w14:textId="77777777" w:rsidR="00FD5469" w:rsidRPr="005C59B5" w:rsidRDefault="00FD5469" w:rsidP="00FD5469">
      <w:pPr>
        <w:rPr>
          <w:lang w:val="pt-PT"/>
        </w:rPr>
      </w:pPr>
    </w:p>
    <w:p w14:paraId="741420FA" w14:textId="7555A9FD" w:rsidR="00FD5469" w:rsidRPr="005C59B5" w:rsidRDefault="00365903" w:rsidP="00FD5469">
      <w:pPr>
        <w:rPr>
          <w:b/>
          <w:bCs/>
          <w:lang w:val="pt-PT"/>
        </w:rPr>
      </w:pPr>
      <w:r>
        <w:rPr>
          <w:b/>
          <w:bCs/>
        </w:rPr>
        <w:t xml:space="preserve">Exemplo </w:t>
      </w:r>
      <w:r w:rsidR="00D2344D">
        <w:rPr>
          <w:b/>
          <w:bCs/>
        </w:rPr>
        <w:t xml:space="preserve">de </w:t>
      </w:r>
      <w:r w:rsidR="00D2344D">
        <w:rPr>
          <w:b/>
          <w:bCs/>
          <w:lang w:val="pt-PT"/>
        </w:rPr>
        <w:t>u</w:t>
      </w:r>
      <w:r w:rsidRPr="005C59B5">
        <w:rPr>
          <w:b/>
          <w:bCs/>
          <w:lang w:val="pt-PT"/>
        </w:rPr>
        <w:t>nderfetching</w:t>
      </w:r>
      <w:r w:rsidR="00B410DC" w:rsidRPr="005C59B5">
        <w:rPr>
          <w:b/>
          <w:bCs/>
        </w:rPr>
        <w:t>:</w:t>
      </w:r>
    </w:p>
    <w:tbl>
      <w:tblPr>
        <w:tblStyle w:val="TableGrid"/>
        <w:tblW w:w="8856" w:type="dxa"/>
        <w:tblInd w:w="108" w:type="dxa"/>
        <w:tblLook w:val="04A0" w:firstRow="1" w:lastRow="0" w:firstColumn="1" w:lastColumn="0" w:noHBand="0" w:noVBand="1"/>
      </w:tblPr>
      <w:tblGrid>
        <w:gridCol w:w="8856"/>
      </w:tblGrid>
      <w:tr w:rsidR="00FD5469" w:rsidRPr="005C59B5" w14:paraId="52EF6B6D" w14:textId="77777777" w:rsidTr="00F07594">
        <w:tc>
          <w:tcPr>
            <w:tcW w:w="8856" w:type="dxa"/>
          </w:tcPr>
          <w:p w14:paraId="303B03F6" w14:textId="25A01C88" w:rsidR="00A94610" w:rsidRDefault="00A94610" w:rsidP="00B410D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http:</w:t>
            </w:r>
          </w:p>
          <w:p w14:paraId="079BB2CB" w14:textId="77777777" w:rsidR="00A94610" w:rsidRDefault="00A94610" w:rsidP="00B410DC">
            <w:pPr>
              <w:rPr>
                <w:color w:val="000000" w:themeColor="text1"/>
              </w:rPr>
            </w:pPr>
          </w:p>
          <w:p w14:paraId="21162FAD" w14:textId="6313BF38" w:rsidR="00B410DC" w:rsidRPr="005C59B5" w:rsidRDefault="00B410DC" w:rsidP="00B410DC">
            <w:pPr>
              <w:rPr>
                <w:color w:val="000000" w:themeColor="text1"/>
              </w:rPr>
            </w:pPr>
            <w:r w:rsidRPr="005C59B5">
              <w:rPr>
                <w:color w:val="000000" w:themeColor="text1"/>
              </w:rPr>
              <w:t>GET /users/1</w:t>
            </w:r>
          </w:p>
          <w:p w14:paraId="2B5765F6" w14:textId="6B2FB113" w:rsidR="00FD5469" w:rsidRPr="005C59B5" w:rsidRDefault="00B410DC" w:rsidP="00B410DC">
            <w:pPr>
              <w:rPr>
                <w:color w:val="000000" w:themeColor="text1"/>
              </w:rPr>
            </w:pPr>
            <w:r w:rsidRPr="005C59B5">
              <w:rPr>
                <w:color w:val="000000" w:themeColor="text1"/>
              </w:rPr>
              <w:t>GET /users/1/orders</w:t>
            </w:r>
          </w:p>
        </w:tc>
      </w:tr>
    </w:tbl>
    <w:p w14:paraId="5CC5E986" w14:textId="5DF553F5" w:rsidR="00B410DC" w:rsidRDefault="00D01171" w:rsidP="00FD5469">
      <w:r>
        <w:t xml:space="preserve">Problema: o cliente </w:t>
      </w:r>
      <w:r>
        <w:rPr>
          <w:rStyle w:val="Strong"/>
        </w:rPr>
        <w:t>precisa combinar múltiplas respostas</w:t>
      </w:r>
      <w:r>
        <w:t>.</w:t>
      </w:r>
    </w:p>
    <w:p w14:paraId="0B877006" w14:textId="77777777" w:rsidR="00D01171" w:rsidRPr="005C59B5" w:rsidRDefault="00D01171" w:rsidP="00FD5469">
      <w:pPr>
        <w:rPr>
          <w:b/>
          <w:bCs/>
        </w:rPr>
      </w:pPr>
    </w:p>
    <w:p w14:paraId="341775E9" w14:textId="2C5EB787" w:rsidR="00FD5469" w:rsidRPr="001A2C8E" w:rsidRDefault="00FD5469" w:rsidP="00FD5469">
      <w:pPr>
        <w:rPr>
          <w:b/>
          <w:bCs/>
          <w:lang w:val="pt-PT"/>
        </w:rPr>
      </w:pPr>
      <w:r w:rsidRPr="001A2C8E">
        <w:rPr>
          <w:b/>
          <w:bCs/>
          <w:lang w:val="pt-PT"/>
        </w:rPr>
        <w:t>Exemplo GraphQL que evita Underfetching</w:t>
      </w:r>
    </w:p>
    <w:tbl>
      <w:tblPr>
        <w:tblStyle w:val="TableGrid"/>
        <w:tblW w:w="8856" w:type="dxa"/>
        <w:tblInd w:w="108" w:type="dxa"/>
        <w:tblLook w:val="04A0" w:firstRow="1" w:lastRow="0" w:firstColumn="1" w:lastColumn="0" w:noHBand="0" w:noVBand="1"/>
      </w:tblPr>
      <w:tblGrid>
        <w:gridCol w:w="8856"/>
      </w:tblGrid>
      <w:tr w:rsidR="00FD5469" w:rsidRPr="005C59B5" w14:paraId="77F3F16B" w14:textId="77777777" w:rsidTr="00F07594">
        <w:tc>
          <w:tcPr>
            <w:tcW w:w="8856" w:type="dxa"/>
          </w:tcPr>
          <w:p w14:paraId="02C035A4" w14:textId="46B1C1A5" w:rsidR="001A2C8E" w:rsidRPr="004C43B6" w:rsidRDefault="001A2C8E" w:rsidP="003A2B29">
            <w:r w:rsidRPr="004C43B6">
              <w:t>graphql:</w:t>
            </w:r>
          </w:p>
          <w:p w14:paraId="1B7BEF45" w14:textId="77777777" w:rsidR="001A2C8E" w:rsidRDefault="001A2C8E" w:rsidP="003A2B29">
            <w:pPr>
              <w:rPr>
                <w:color w:val="000000" w:themeColor="text1"/>
              </w:rPr>
            </w:pPr>
          </w:p>
          <w:p w14:paraId="03134437" w14:textId="22D68A14" w:rsidR="00FD5469" w:rsidRPr="005C59B5" w:rsidRDefault="00FD5469" w:rsidP="003A2B29">
            <w:pPr>
              <w:rPr>
                <w:color w:val="000000" w:themeColor="text1"/>
              </w:rPr>
            </w:pPr>
            <w:r w:rsidRPr="005C59B5">
              <w:rPr>
                <w:color w:val="000000" w:themeColor="text1"/>
              </w:rPr>
              <w:t>query {</w:t>
            </w:r>
          </w:p>
          <w:p w14:paraId="152C99EC" w14:textId="77777777" w:rsidR="00FD5469" w:rsidRPr="005C59B5" w:rsidRDefault="00FD5469" w:rsidP="003A2B29">
            <w:pPr>
              <w:rPr>
                <w:color w:val="000000" w:themeColor="text1"/>
              </w:rPr>
            </w:pPr>
            <w:r w:rsidRPr="005C59B5">
              <w:rPr>
                <w:color w:val="000000" w:themeColor="text1"/>
              </w:rPr>
              <w:t xml:space="preserve">  </w:t>
            </w:r>
            <w:proofErr w:type="gramStart"/>
            <w:r w:rsidRPr="005C59B5">
              <w:rPr>
                <w:color w:val="000000" w:themeColor="text1"/>
              </w:rPr>
              <w:t>user(</w:t>
            </w:r>
            <w:proofErr w:type="gramEnd"/>
            <w:r w:rsidRPr="005C59B5">
              <w:rPr>
                <w:color w:val="000000" w:themeColor="text1"/>
              </w:rPr>
              <w:t>id: 1) {</w:t>
            </w:r>
          </w:p>
          <w:p w14:paraId="6B199F18" w14:textId="77777777" w:rsidR="00FD5469" w:rsidRPr="005C59B5" w:rsidRDefault="00FD5469" w:rsidP="003A2B29">
            <w:pPr>
              <w:rPr>
                <w:color w:val="000000" w:themeColor="text1"/>
              </w:rPr>
            </w:pPr>
            <w:r w:rsidRPr="005C59B5">
              <w:rPr>
                <w:color w:val="000000" w:themeColor="text1"/>
              </w:rPr>
              <w:t xml:space="preserve">    name</w:t>
            </w:r>
          </w:p>
          <w:p w14:paraId="50F93A94" w14:textId="77777777" w:rsidR="00FD5469" w:rsidRPr="005C59B5" w:rsidRDefault="00FD5469" w:rsidP="003A2B29">
            <w:pPr>
              <w:rPr>
                <w:color w:val="000000" w:themeColor="text1"/>
              </w:rPr>
            </w:pPr>
            <w:r w:rsidRPr="005C59B5">
              <w:rPr>
                <w:color w:val="000000" w:themeColor="text1"/>
              </w:rPr>
              <w:t xml:space="preserve">    email</w:t>
            </w:r>
          </w:p>
          <w:p w14:paraId="044917F6" w14:textId="77777777" w:rsidR="00FD5469" w:rsidRPr="005C59B5" w:rsidRDefault="00FD5469" w:rsidP="003A2B29">
            <w:pPr>
              <w:rPr>
                <w:color w:val="000000" w:themeColor="text1"/>
              </w:rPr>
            </w:pPr>
            <w:r w:rsidRPr="005C59B5">
              <w:rPr>
                <w:color w:val="000000" w:themeColor="text1"/>
              </w:rPr>
              <w:t xml:space="preserve">    orders {</w:t>
            </w:r>
          </w:p>
          <w:p w14:paraId="0328E3D4" w14:textId="77777777" w:rsidR="00FD5469" w:rsidRPr="005C59B5" w:rsidRDefault="00FD5469" w:rsidP="003A2B29">
            <w:pPr>
              <w:rPr>
                <w:color w:val="000000" w:themeColor="text1"/>
                <w:lang w:val="pt-PT"/>
              </w:rPr>
            </w:pPr>
            <w:r w:rsidRPr="005C59B5">
              <w:rPr>
                <w:color w:val="000000" w:themeColor="text1"/>
              </w:rPr>
              <w:t xml:space="preserve">      </w:t>
            </w:r>
            <w:r w:rsidRPr="005C59B5">
              <w:rPr>
                <w:color w:val="000000" w:themeColor="text1"/>
                <w:lang w:val="pt-PT"/>
              </w:rPr>
              <w:t>id</w:t>
            </w:r>
          </w:p>
          <w:p w14:paraId="52B8FCFA" w14:textId="77777777" w:rsidR="00FD5469" w:rsidRPr="005C59B5" w:rsidRDefault="00FD5469" w:rsidP="003A2B29">
            <w:pPr>
              <w:rPr>
                <w:color w:val="000000" w:themeColor="text1"/>
                <w:lang w:val="pt-PT"/>
              </w:rPr>
            </w:pPr>
            <w:r w:rsidRPr="005C59B5">
              <w:rPr>
                <w:color w:val="000000" w:themeColor="text1"/>
                <w:lang w:val="pt-PT"/>
              </w:rPr>
              <w:t xml:space="preserve">      total</w:t>
            </w:r>
          </w:p>
          <w:p w14:paraId="1DCDEF2C" w14:textId="77777777" w:rsidR="00FD5469" w:rsidRPr="005C59B5" w:rsidRDefault="00FD5469" w:rsidP="003A2B29">
            <w:pPr>
              <w:rPr>
                <w:color w:val="000000" w:themeColor="text1"/>
                <w:lang w:val="pt-PT"/>
              </w:rPr>
            </w:pPr>
            <w:r w:rsidRPr="005C59B5">
              <w:rPr>
                <w:color w:val="000000" w:themeColor="text1"/>
                <w:lang w:val="pt-PT"/>
              </w:rPr>
              <w:t xml:space="preserve">    }</w:t>
            </w:r>
          </w:p>
          <w:p w14:paraId="005D2821" w14:textId="77777777" w:rsidR="00FD5469" w:rsidRPr="005C59B5" w:rsidRDefault="00FD5469" w:rsidP="003A2B29">
            <w:pPr>
              <w:rPr>
                <w:color w:val="000000" w:themeColor="text1"/>
                <w:lang w:val="pt-PT"/>
              </w:rPr>
            </w:pPr>
            <w:r w:rsidRPr="005C59B5">
              <w:rPr>
                <w:color w:val="000000" w:themeColor="text1"/>
                <w:lang w:val="pt-PT"/>
              </w:rPr>
              <w:t xml:space="preserve">  }</w:t>
            </w:r>
          </w:p>
          <w:p w14:paraId="10D935DC" w14:textId="77777777" w:rsidR="00FD5469" w:rsidRPr="005C59B5" w:rsidRDefault="00FD5469" w:rsidP="003A2B29">
            <w:pPr>
              <w:rPr>
                <w:b/>
                <w:bCs/>
                <w:color w:val="000000" w:themeColor="text1"/>
                <w:lang w:val="pt-PT"/>
              </w:rPr>
            </w:pPr>
            <w:r w:rsidRPr="005C59B5">
              <w:rPr>
                <w:color w:val="000000" w:themeColor="text1"/>
                <w:lang w:val="pt-PT"/>
              </w:rPr>
              <w:t>}</w:t>
            </w:r>
          </w:p>
        </w:tc>
      </w:tr>
    </w:tbl>
    <w:p w14:paraId="791BF85B" w14:textId="11C44BF3" w:rsidR="00A94610" w:rsidRDefault="00D01171" w:rsidP="00FD5469">
      <w:pPr>
        <w:rPr>
          <w:lang w:val="pt-PT"/>
        </w:rPr>
      </w:pPr>
      <w:r w:rsidRPr="00D01171">
        <w:rPr>
          <w:lang w:val="pt-PT"/>
        </w:rPr>
        <w:t xml:space="preserve">Resultado: </w:t>
      </w:r>
      <w:r w:rsidRPr="00D01171">
        <w:rPr>
          <w:rStyle w:val="Strong"/>
          <w:lang w:val="pt-PT"/>
        </w:rPr>
        <w:t>uma única chamada, com estrutura aninhada</w:t>
      </w:r>
      <w:r w:rsidRPr="00D01171">
        <w:rPr>
          <w:lang w:val="pt-PT"/>
        </w:rPr>
        <w:t xml:space="preserve"> e todos os dados desejados.</w:t>
      </w:r>
    </w:p>
    <w:p w14:paraId="0655A432" w14:textId="77777777" w:rsidR="00A94610" w:rsidRDefault="00A94610" w:rsidP="00FD5469">
      <w:pPr>
        <w:rPr>
          <w:lang w:val="pt-PT"/>
        </w:rPr>
      </w:pPr>
    </w:p>
    <w:p w14:paraId="7C8E643C" w14:textId="16AF859F" w:rsidR="00A94610" w:rsidRDefault="00A94610" w:rsidP="004C43B6">
      <w:pPr>
        <w:rPr>
          <w:b/>
          <w:bCs/>
        </w:rPr>
      </w:pPr>
      <w:r w:rsidRPr="00A94610">
        <w:rPr>
          <w:b/>
          <w:bCs/>
        </w:rPr>
        <w:t>Vantagens</w:t>
      </w:r>
      <w:r w:rsidR="00FB06ED">
        <w:rPr>
          <w:b/>
          <w:bCs/>
        </w:rPr>
        <w:t xml:space="preserve"> do </w:t>
      </w:r>
      <w:r w:rsidR="00FB06ED" w:rsidRPr="00FB06ED">
        <w:rPr>
          <w:b/>
          <w:bCs/>
        </w:rPr>
        <w:t>GraphQL</w:t>
      </w:r>
    </w:p>
    <w:tbl>
      <w:tblPr>
        <w:tblStyle w:val="TableGrid"/>
        <w:tblW w:w="8856" w:type="dxa"/>
        <w:tblInd w:w="108" w:type="dxa"/>
        <w:tblLook w:val="04A0" w:firstRow="1" w:lastRow="0" w:firstColumn="1" w:lastColumn="0" w:noHBand="0" w:noVBand="1"/>
      </w:tblPr>
      <w:tblGrid>
        <w:gridCol w:w="4428"/>
        <w:gridCol w:w="4428"/>
      </w:tblGrid>
      <w:tr w:rsidR="00A94610" w14:paraId="3455D040" w14:textId="77777777" w:rsidTr="00452437">
        <w:trPr>
          <w:trHeight w:val="440"/>
        </w:trPr>
        <w:tc>
          <w:tcPr>
            <w:tcW w:w="4428" w:type="dxa"/>
          </w:tcPr>
          <w:p w14:paraId="3CC9E2B1" w14:textId="6E2614EA" w:rsidR="00A94610" w:rsidRPr="00A94610" w:rsidRDefault="00A94610" w:rsidP="004C43B6">
            <w:pPr>
              <w:rPr>
                <w:b/>
                <w:bCs/>
              </w:rPr>
            </w:pPr>
            <w:r w:rsidRPr="00A94610">
              <w:rPr>
                <w:b/>
                <w:bCs/>
              </w:rPr>
              <w:t>Vantagem</w:t>
            </w:r>
          </w:p>
        </w:tc>
        <w:tc>
          <w:tcPr>
            <w:tcW w:w="4428" w:type="dxa"/>
          </w:tcPr>
          <w:p w14:paraId="280A75CC" w14:textId="450B2826" w:rsidR="00A94610" w:rsidRDefault="00A94610" w:rsidP="004C43B6">
            <w:pPr>
              <w:rPr>
                <w:b/>
                <w:bCs/>
              </w:rPr>
            </w:pPr>
            <w:r>
              <w:rPr>
                <w:b/>
                <w:bCs/>
              </w:rPr>
              <w:t>Impacto</w:t>
            </w:r>
          </w:p>
        </w:tc>
      </w:tr>
      <w:tr w:rsidR="00A94610" w:rsidRPr="005A4A9D" w14:paraId="3E15B6B0" w14:textId="77777777" w:rsidTr="00452437">
        <w:tc>
          <w:tcPr>
            <w:tcW w:w="4428" w:type="dxa"/>
          </w:tcPr>
          <w:p w14:paraId="5B23097B" w14:textId="3CA51BBC" w:rsidR="00A94610" w:rsidRDefault="00A94610" w:rsidP="004C43B6">
            <w:pPr>
              <w:rPr>
                <w:b/>
                <w:bCs/>
              </w:rPr>
            </w:pPr>
            <w:r>
              <w:t>Flexibilidade no frontend</w:t>
            </w:r>
          </w:p>
        </w:tc>
        <w:tc>
          <w:tcPr>
            <w:tcW w:w="4428" w:type="dxa"/>
          </w:tcPr>
          <w:p w14:paraId="6A2F928A" w14:textId="025C2807" w:rsidR="00A94610" w:rsidRPr="00A94610" w:rsidRDefault="00A94610" w:rsidP="004C43B6">
            <w:pPr>
              <w:rPr>
                <w:b/>
                <w:bCs/>
                <w:lang w:val="pt-PT"/>
              </w:rPr>
            </w:pPr>
            <w:r w:rsidRPr="00A94610">
              <w:rPr>
                <w:lang w:val="pt-PT"/>
              </w:rPr>
              <w:t>Cliente define os campos que quer</w:t>
            </w:r>
          </w:p>
        </w:tc>
      </w:tr>
      <w:tr w:rsidR="00A94610" w:rsidRPr="005A4A9D" w14:paraId="32F020D2" w14:textId="77777777" w:rsidTr="00452437">
        <w:tc>
          <w:tcPr>
            <w:tcW w:w="4428" w:type="dxa"/>
          </w:tcPr>
          <w:p w14:paraId="620E4FC2" w14:textId="3CC1DD96" w:rsidR="00A94610" w:rsidRPr="00A94610" w:rsidRDefault="00A94610" w:rsidP="004C43B6">
            <w:pPr>
              <w:rPr>
                <w:b/>
                <w:bCs/>
                <w:lang w:val="pt-PT"/>
              </w:rPr>
            </w:pPr>
            <w:r w:rsidRPr="00A94610">
              <w:rPr>
                <w:lang w:val="pt-PT"/>
              </w:rPr>
              <w:t>Documentação e contratos claros</w:t>
            </w:r>
          </w:p>
        </w:tc>
        <w:tc>
          <w:tcPr>
            <w:tcW w:w="4428" w:type="dxa"/>
          </w:tcPr>
          <w:p w14:paraId="5A16ACCD" w14:textId="3C6C2435" w:rsidR="00A94610" w:rsidRPr="008C0E16" w:rsidRDefault="008C0E16" w:rsidP="004C43B6">
            <w:pPr>
              <w:rPr>
                <w:b/>
                <w:bCs/>
                <w:lang w:val="pt-PT"/>
              </w:rPr>
            </w:pPr>
            <w:r w:rsidRPr="008C0E16">
              <w:rPr>
                <w:lang w:val="pt-PT"/>
              </w:rPr>
              <w:t>Schema validado, navegável e compatível</w:t>
            </w:r>
          </w:p>
        </w:tc>
      </w:tr>
      <w:tr w:rsidR="00A94610" w:rsidRPr="005A4A9D" w14:paraId="1937E36F" w14:textId="77777777" w:rsidTr="00452437">
        <w:tc>
          <w:tcPr>
            <w:tcW w:w="4428" w:type="dxa"/>
          </w:tcPr>
          <w:p w14:paraId="7DE4225E" w14:textId="403D1BE6" w:rsidR="00A94610" w:rsidRPr="00A94610" w:rsidRDefault="008C0E16" w:rsidP="004C43B6">
            <w:pPr>
              <w:rPr>
                <w:lang w:val="pt-PT"/>
              </w:rPr>
            </w:pPr>
            <w:r>
              <w:t>Redução de Overfetching</w:t>
            </w:r>
          </w:p>
        </w:tc>
        <w:tc>
          <w:tcPr>
            <w:tcW w:w="4428" w:type="dxa"/>
          </w:tcPr>
          <w:p w14:paraId="34075AEC" w14:textId="22F13DD2" w:rsidR="00A94610" w:rsidRPr="008C0E16" w:rsidRDefault="008C0E16" w:rsidP="004C43B6">
            <w:pPr>
              <w:rPr>
                <w:lang w:val="pt-PT"/>
              </w:rPr>
            </w:pPr>
            <w:r w:rsidRPr="008C0E16">
              <w:rPr>
                <w:lang w:val="pt-PT"/>
              </w:rPr>
              <w:t>Só o necessário é retornado</w:t>
            </w:r>
          </w:p>
        </w:tc>
      </w:tr>
      <w:tr w:rsidR="00A94610" w:rsidRPr="005A4A9D" w14:paraId="29CFB7C5" w14:textId="77777777" w:rsidTr="00452437">
        <w:tc>
          <w:tcPr>
            <w:tcW w:w="4428" w:type="dxa"/>
          </w:tcPr>
          <w:p w14:paraId="5C76F2D8" w14:textId="6A04D2AD" w:rsidR="00A94610" w:rsidRPr="00A94610" w:rsidRDefault="008C0E16" w:rsidP="004C43B6">
            <w:pPr>
              <w:rPr>
                <w:lang w:val="pt-PT"/>
              </w:rPr>
            </w:pPr>
            <w:r>
              <w:t>Eliminação de Underfetching</w:t>
            </w:r>
          </w:p>
        </w:tc>
        <w:tc>
          <w:tcPr>
            <w:tcW w:w="4428" w:type="dxa"/>
          </w:tcPr>
          <w:p w14:paraId="5A4F2873" w14:textId="3DA9AFE0" w:rsidR="00A94610" w:rsidRPr="00A94610" w:rsidRDefault="008C0E16" w:rsidP="004C43B6">
            <w:pPr>
              <w:rPr>
                <w:lang w:val="pt-PT"/>
              </w:rPr>
            </w:pPr>
            <w:r w:rsidRPr="00FB06ED">
              <w:rPr>
                <w:lang w:val="pt-PT"/>
              </w:rPr>
              <w:t>Tudo em uma única consulta</w:t>
            </w:r>
          </w:p>
        </w:tc>
      </w:tr>
    </w:tbl>
    <w:p w14:paraId="3F231C63" w14:textId="77777777" w:rsidR="00A94610" w:rsidRDefault="00A94610" w:rsidP="00452437">
      <w:pPr>
        <w:outlineLvl w:val="2"/>
        <w:rPr>
          <w:b/>
          <w:bCs/>
          <w:lang w:val="pt-PT"/>
        </w:rPr>
      </w:pPr>
    </w:p>
    <w:p w14:paraId="1B13E71E" w14:textId="36882374" w:rsidR="004C43B6" w:rsidRDefault="004C43B6" w:rsidP="008C45D6">
      <w:pPr>
        <w:rPr>
          <w:b/>
          <w:bCs/>
          <w:lang w:val="pt-PT"/>
        </w:rPr>
      </w:pPr>
      <w:r>
        <w:rPr>
          <w:b/>
          <w:bCs/>
          <w:lang w:val="pt-PT"/>
        </w:rPr>
        <w:t>Desvantagens do GraphQL</w:t>
      </w:r>
    </w:p>
    <w:tbl>
      <w:tblPr>
        <w:tblStyle w:val="TableGrid"/>
        <w:tblW w:w="8856" w:type="dxa"/>
        <w:tblInd w:w="108" w:type="dxa"/>
        <w:tblLook w:val="04A0" w:firstRow="1" w:lastRow="0" w:firstColumn="1" w:lastColumn="0" w:noHBand="0" w:noVBand="1"/>
      </w:tblPr>
      <w:tblGrid>
        <w:gridCol w:w="4428"/>
        <w:gridCol w:w="4428"/>
      </w:tblGrid>
      <w:tr w:rsidR="00452437" w14:paraId="3DF33E9A" w14:textId="77777777" w:rsidTr="00452437">
        <w:trPr>
          <w:trHeight w:val="449"/>
        </w:trPr>
        <w:tc>
          <w:tcPr>
            <w:tcW w:w="4428" w:type="dxa"/>
          </w:tcPr>
          <w:p w14:paraId="57840421" w14:textId="16CE918F" w:rsidR="00452437" w:rsidRPr="00452437" w:rsidRDefault="00452437" w:rsidP="004C43B6">
            <w:pPr>
              <w:rPr>
                <w:b/>
                <w:bCs/>
                <w:lang w:val="pt-PT"/>
              </w:rPr>
            </w:pPr>
            <w:r w:rsidRPr="00452437">
              <w:rPr>
                <w:b/>
                <w:bCs/>
              </w:rPr>
              <w:t>Desvantagem</w:t>
            </w:r>
          </w:p>
        </w:tc>
        <w:tc>
          <w:tcPr>
            <w:tcW w:w="4428" w:type="dxa"/>
          </w:tcPr>
          <w:p w14:paraId="7E9F3CFA" w14:textId="2DEF123B" w:rsidR="00452437" w:rsidRDefault="00452437" w:rsidP="004C43B6">
            <w:pPr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Detalhes</w:t>
            </w:r>
          </w:p>
        </w:tc>
      </w:tr>
      <w:tr w:rsidR="00452437" w:rsidRPr="005A4A9D" w14:paraId="5BA5BEC1" w14:textId="77777777" w:rsidTr="00452437">
        <w:tc>
          <w:tcPr>
            <w:tcW w:w="4428" w:type="dxa"/>
          </w:tcPr>
          <w:p w14:paraId="37B5767C" w14:textId="162BD6D9" w:rsidR="00452437" w:rsidRDefault="00452437" w:rsidP="004C43B6">
            <w:pPr>
              <w:rPr>
                <w:b/>
                <w:bCs/>
                <w:lang w:val="pt-PT"/>
              </w:rPr>
            </w:pPr>
            <w:r>
              <w:t>Complexidade</w:t>
            </w:r>
          </w:p>
        </w:tc>
        <w:tc>
          <w:tcPr>
            <w:tcW w:w="4428" w:type="dxa"/>
          </w:tcPr>
          <w:p w14:paraId="478F3309" w14:textId="33863FB7" w:rsidR="00452437" w:rsidRPr="00452437" w:rsidRDefault="00452437" w:rsidP="004C43B6">
            <w:pPr>
              <w:rPr>
                <w:b/>
                <w:bCs/>
                <w:lang w:val="pt-PT"/>
              </w:rPr>
            </w:pPr>
            <w:r w:rsidRPr="00452437">
              <w:rPr>
                <w:lang w:val="pt-PT"/>
              </w:rPr>
              <w:t>Schema + resolvers exigem bom design</w:t>
            </w:r>
          </w:p>
        </w:tc>
      </w:tr>
      <w:tr w:rsidR="00452437" w:rsidRPr="005A4A9D" w14:paraId="1B5F2AB9" w14:textId="77777777" w:rsidTr="00452437">
        <w:tc>
          <w:tcPr>
            <w:tcW w:w="4428" w:type="dxa"/>
          </w:tcPr>
          <w:p w14:paraId="0093CDD4" w14:textId="5B9BA00D" w:rsidR="00452437" w:rsidRDefault="00452437" w:rsidP="004C43B6">
            <w:pPr>
              <w:rPr>
                <w:b/>
                <w:bCs/>
                <w:lang w:val="pt-PT"/>
              </w:rPr>
            </w:pPr>
            <w:r>
              <w:t>Cach</w:t>
            </w:r>
            <w:r w:rsidR="0058416B">
              <w:t>ing</w:t>
            </w:r>
          </w:p>
        </w:tc>
        <w:tc>
          <w:tcPr>
            <w:tcW w:w="4428" w:type="dxa"/>
          </w:tcPr>
          <w:p w14:paraId="414BFE14" w14:textId="6E02A2BF" w:rsidR="00452437" w:rsidRPr="00452437" w:rsidRDefault="00452437" w:rsidP="004C43B6">
            <w:pPr>
              <w:rPr>
                <w:b/>
                <w:bCs/>
                <w:lang w:val="pt-PT"/>
              </w:rPr>
            </w:pPr>
            <w:r w:rsidRPr="00452437">
              <w:rPr>
                <w:lang w:val="pt-PT"/>
              </w:rPr>
              <w:t>Não há URL fixa como em REST</w:t>
            </w:r>
          </w:p>
        </w:tc>
      </w:tr>
      <w:tr w:rsidR="00452437" w14:paraId="535AA40C" w14:textId="77777777" w:rsidTr="00452437">
        <w:tc>
          <w:tcPr>
            <w:tcW w:w="4428" w:type="dxa"/>
          </w:tcPr>
          <w:p w14:paraId="6FB61907" w14:textId="143018C7" w:rsidR="00452437" w:rsidRPr="00452437" w:rsidRDefault="00452437" w:rsidP="004C43B6">
            <w:pPr>
              <w:rPr>
                <w:lang w:val="pt-PT"/>
              </w:rPr>
            </w:pPr>
            <w:r w:rsidRPr="00452437">
              <w:rPr>
                <w:lang w:val="pt-PT"/>
              </w:rPr>
              <w:t>Performance ruim se mal implementado</w:t>
            </w:r>
          </w:p>
        </w:tc>
        <w:tc>
          <w:tcPr>
            <w:tcW w:w="4428" w:type="dxa"/>
          </w:tcPr>
          <w:p w14:paraId="37EB2797" w14:textId="007E4E5B" w:rsidR="00452437" w:rsidRPr="00452437" w:rsidRDefault="00452437" w:rsidP="004C43B6">
            <w:pPr>
              <w:rPr>
                <w:lang w:val="pt-PT"/>
              </w:rPr>
            </w:pPr>
            <w:r>
              <w:t>Pode causar Problema N+1</w:t>
            </w:r>
            <w:r>
              <w:rPr>
                <w:lang w:val="pt-PT"/>
              </w:rPr>
              <w:tab/>
            </w:r>
          </w:p>
        </w:tc>
      </w:tr>
    </w:tbl>
    <w:p w14:paraId="3E0D8F28" w14:textId="2DFEE2F7" w:rsidR="00550FDB" w:rsidRPr="005C59B5" w:rsidRDefault="00B3081D" w:rsidP="00BA2581">
      <w:pPr>
        <w:pStyle w:val="Heading1"/>
        <w:numPr>
          <w:ilvl w:val="0"/>
          <w:numId w:val="33"/>
        </w:numPr>
        <w:spacing w:before="240" w:after="240"/>
        <w:ind w:left="360"/>
        <w:rPr>
          <w:rFonts w:ascii="Times New Roman" w:hAnsi="Times New Roman" w:cs="Times New Roman"/>
          <w:lang w:val="pt-PT"/>
        </w:rPr>
      </w:pPr>
      <w:bookmarkStart w:id="3" w:name="_Toc193977412"/>
      <w:r w:rsidRPr="005C59B5">
        <w:rPr>
          <w:rFonts w:ascii="Times New Roman" w:hAnsi="Times New Roman" w:cs="Times New Roman"/>
          <w:lang w:val="pt-PT"/>
        </w:rPr>
        <w:t>SDL (Schema Definition Language)</w:t>
      </w:r>
      <w:r w:rsidR="00550FDB" w:rsidRPr="005C59B5">
        <w:rPr>
          <w:rFonts w:ascii="Times New Roman" w:hAnsi="Times New Roman" w:cs="Times New Roman"/>
          <w:lang w:val="pt-PT"/>
        </w:rPr>
        <w:t>?</w:t>
      </w:r>
      <w:bookmarkEnd w:id="3"/>
    </w:p>
    <w:p w14:paraId="71C6C9E8" w14:textId="0DBD2463" w:rsidR="00D01AD0" w:rsidRPr="005C59B5" w:rsidRDefault="00B3081D" w:rsidP="00B3081D">
      <w:pPr>
        <w:rPr>
          <w:lang w:val="pt-PT"/>
        </w:rPr>
      </w:pPr>
      <w:r w:rsidRPr="005C59B5">
        <w:rPr>
          <w:lang w:val="pt-PT"/>
        </w:rPr>
        <w:t xml:space="preserve">O </w:t>
      </w:r>
      <w:r w:rsidRPr="005C59B5">
        <w:rPr>
          <w:b/>
          <w:bCs/>
          <w:lang w:val="pt-PT"/>
        </w:rPr>
        <w:t xml:space="preserve">SDL </w:t>
      </w:r>
      <w:r w:rsidRPr="005C59B5">
        <w:rPr>
          <w:lang w:val="pt-PT"/>
        </w:rPr>
        <w:t>(Schema Definition Language) é a linguagem usada para descrever a estrutura de uma API GraphQL. Ela é independente da linguagem de programação usada no backend.</w:t>
      </w:r>
    </w:p>
    <w:p w14:paraId="5C1A20BD" w14:textId="564B338A" w:rsidR="00CC3192" w:rsidRPr="005C59B5" w:rsidRDefault="00DE48A9" w:rsidP="00D01AD0">
      <w:pPr>
        <w:rPr>
          <w:color w:val="000000" w:themeColor="text1"/>
          <w:lang w:val="pt-PT"/>
        </w:rPr>
      </w:pPr>
      <w:r w:rsidRPr="005C59B5">
        <w:rPr>
          <w:lang w:val="pt-PT"/>
        </w:rPr>
        <w:lastRenderedPageBreak/>
        <w:t>A</w:t>
      </w:r>
      <w:r w:rsidR="00D01AD0" w:rsidRPr="005C59B5">
        <w:rPr>
          <w:lang w:val="pt-PT"/>
        </w:rPr>
        <w:t xml:space="preserve">través do SDL definimos o </w:t>
      </w:r>
      <w:r w:rsidR="00D01AD0" w:rsidRPr="005C59B5">
        <w:rPr>
          <w:rStyle w:val="Strong"/>
          <w:lang w:val="pt-PT"/>
        </w:rPr>
        <w:t>contrato da API</w:t>
      </w:r>
      <w:r w:rsidR="00D01AD0" w:rsidRPr="005C59B5">
        <w:rPr>
          <w:lang w:val="pt-PT"/>
        </w:rPr>
        <w:t>, incluindo os tipos (type), entradas (input), queries, mutations e mais</w:t>
      </w:r>
      <w:r w:rsidR="003C3F8C" w:rsidRPr="005C59B5">
        <w:rPr>
          <w:rStyle w:val="relative"/>
          <w:lang w:val="pt-PT"/>
        </w:rPr>
        <w:t>, especificando claramente quais dados podem ser consultados ou modificados</w:t>
      </w:r>
      <w:r w:rsidRPr="005C59B5">
        <w:rPr>
          <w:rStyle w:val="relative"/>
          <w:lang w:val="pt-PT"/>
        </w:rPr>
        <w:t>,</w:t>
      </w:r>
      <w:r w:rsidR="003C3F8C" w:rsidRPr="005C59B5">
        <w:rPr>
          <w:rStyle w:val="relative"/>
          <w:lang w:val="pt-PT"/>
        </w:rPr>
        <w:t xml:space="preserve"> e como essas operações devem ser realizadas</w:t>
      </w:r>
      <w:r w:rsidRPr="005C59B5">
        <w:rPr>
          <w:rStyle w:val="relative"/>
          <w:lang w:val="pt-PT"/>
        </w:rPr>
        <w:t xml:space="preserve"> (</w:t>
      </w:r>
      <w:proofErr w:type="gramStart"/>
      <w:r w:rsidRPr="005C59B5">
        <w:rPr>
          <w:color w:val="000000" w:themeColor="text1"/>
          <w:lang w:val="pt-PT"/>
        </w:rPr>
        <w:t>extensão .graphqls</w:t>
      </w:r>
      <w:proofErr w:type="gramEnd"/>
      <w:r w:rsidRPr="005C59B5">
        <w:rPr>
          <w:color w:val="000000" w:themeColor="text1"/>
          <w:lang w:val="pt-PT"/>
        </w:rPr>
        <w:t>)</w:t>
      </w:r>
      <w:r w:rsidR="003C3F8C" w:rsidRPr="005C59B5">
        <w:rPr>
          <w:color w:val="000000" w:themeColor="text1"/>
          <w:lang w:val="pt-PT"/>
        </w:rPr>
        <w:t>.</w:t>
      </w:r>
      <w:r w:rsidR="00550FDB" w:rsidRPr="005C59B5">
        <w:rPr>
          <w:color w:val="000000" w:themeColor="text1"/>
          <w:lang w:val="pt-PT"/>
        </w:rPr>
        <w:br/>
      </w:r>
    </w:p>
    <w:p w14:paraId="49BA2D7C" w14:textId="3CDD139F" w:rsidR="00423689" w:rsidRPr="005C59B5" w:rsidRDefault="00C36AEA" w:rsidP="004C797B">
      <w:pPr>
        <w:pStyle w:val="NormalWeb"/>
        <w:spacing w:before="0" w:beforeAutospacing="0" w:after="120" w:afterAutospacing="0"/>
        <w:rPr>
          <w:b/>
          <w:bCs/>
          <w:lang w:val="pt-PT"/>
        </w:rPr>
      </w:pPr>
      <w:r w:rsidRPr="005C59B5">
        <w:rPr>
          <w:b/>
          <w:bCs/>
          <w:lang w:val="pt-PT"/>
        </w:rPr>
        <w:t>Elementos Definidos com SDL</w:t>
      </w:r>
      <w:r w:rsidR="00423689" w:rsidRPr="005C59B5">
        <w:rPr>
          <w:rStyle w:val="Strong"/>
          <w:b w:val="0"/>
          <w:bCs w:val="0"/>
          <w:lang w:val="pt-PT"/>
        </w:rPr>
        <w:t>:</w:t>
      </w:r>
    </w:p>
    <w:p w14:paraId="46969F95" w14:textId="77777777" w:rsidR="00C36AEA" w:rsidRPr="00265A5B" w:rsidRDefault="00C36AEA" w:rsidP="00886D73">
      <w:pPr>
        <w:numPr>
          <w:ilvl w:val="0"/>
          <w:numId w:val="53"/>
        </w:numPr>
        <w:tabs>
          <w:tab w:val="clear" w:pos="720"/>
        </w:tabs>
        <w:ind w:left="360"/>
        <w:rPr>
          <w:b/>
          <w:bCs/>
        </w:rPr>
      </w:pPr>
      <w:r w:rsidRPr="005C59B5">
        <w:rPr>
          <w:rStyle w:val="Strong"/>
        </w:rPr>
        <w:t xml:space="preserve">Tipos de dados </w:t>
      </w:r>
      <w:r w:rsidRPr="00265A5B">
        <w:rPr>
          <w:rStyle w:val="Strong"/>
          <w:b w:val="0"/>
          <w:bCs w:val="0"/>
        </w:rPr>
        <w:t>(</w:t>
      </w:r>
      <w:r w:rsidRPr="00265A5B">
        <w:rPr>
          <w:rStyle w:val="HTMLCode"/>
          <w:rFonts w:ascii="Times New Roman" w:hAnsi="Times New Roman" w:cs="Times New Roman"/>
          <w:sz w:val="24"/>
          <w:szCs w:val="24"/>
        </w:rPr>
        <w:t>type</w:t>
      </w:r>
      <w:r w:rsidRPr="00265A5B">
        <w:rPr>
          <w:rStyle w:val="Strong"/>
          <w:b w:val="0"/>
          <w:bCs w:val="0"/>
        </w:rPr>
        <w:t>)</w:t>
      </w:r>
    </w:p>
    <w:p w14:paraId="1B74DEC3" w14:textId="77777777" w:rsidR="00C36AEA" w:rsidRPr="005C59B5" w:rsidRDefault="00C36AEA" w:rsidP="00886D73">
      <w:pPr>
        <w:numPr>
          <w:ilvl w:val="0"/>
          <w:numId w:val="53"/>
        </w:numPr>
        <w:tabs>
          <w:tab w:val="clear" w:pos="720"/>
        </w:tabs>
        <w:ind w:left="360"/>
      </w:pPr>
      <w:r w:rsidRPr="005C59B5">
        <w:rPr>
          <w:rStyle w:val="Strong"/>
        </w:rPr>
        <w:t>Campos e seus tipos</w:t>
      </w:r>
      <w:r w:rsidRPr="005C59B5">
        <w:t xml:space="preserve"> (</w:t>
      </w:r>
      <w:r w:rsidRPr="005C59B5">
        <w:rPr>
          <w:rStyle w:val="HTMLCode"/>
          <w:rFonts w:ascii="Times New Roman" w:hAnsi="Times New Roman" w:cs="Times New Roman"/>
          <w:sz w:val="24"/>
          <w:szCs w:val="24"/>
        </w:rPr>
        <w:t>String</w:t>
      </w:r>
      <w:r w:rsidRPr="005C59B5">
        <w:t xml:space="preserve">, </w:t>
      </w:r>
      <w:r w:rsidRPr="005C59B5">
        <w:rPr>
          <w:rStyle w:val="HTMLCode"/>
          <w:rFonts w:ascii="Times New Roman" w:hAnsi="Times New Roman" w:cs="Times New Roman"/>
          <w:sz w:val="24"/>
          <w:szCs w:val="24"/>
        </w:rPr>
        <w:t>Int</w:t>
      </w:r>
      <w:r w:rsidRPr="005C59B5">
        <w:t xml:space="preserve">, </w:t>
      </w:r>
      <w:r w:rsidRPr="005C59B5">
        <w:rPr>
          <w:rStyle w:val="HTMLCode"/>
          <w:rFonts w:ascii="Times New Roman" w:hAnsi="Times New Roman" w:cs="Times New Roman"/>
          <w:sz w:val="24"/>
          <w:szCs w:val="24"/>
        </w:rPr>
        <w:t>ID</w:t>
      </w:r>
      <w:r w:rsidRPr="005C59B5">
        <w:t xml:space="preserve">, </w:t>
      </w:r>
      <w:r w:rsidRPr="005C59B5">
        <w:rPr>
          <w:rStyle w:val="HTMLCode"/>
          <w:rFonts w:ascii="Times New Roman" w:hAnsi="Times New Roman" w:cs="Times New Roman"/>
          <w:sz w:val="24"/>
          <w:szCs w:val="24"/>
        </w:rPr>
        <w:t>Boolean</w:t>
      </w:r>
      <w:r w:rsidRPr="005C59B5">
        <w:t>, etc.)</w:t>
      </w:r>
    </w:p>
    <w:p w14:paraId="6D92AB30" w14:textId="77777777" w:rsidR="00C36AEA" w:rsidRPr="005C59B5" w:rsidRDefault="00C36AEA" w:rsidP="00886D73">
      <w:pPr>
        <w:numPr>
          <w:ilvl w:val="0"/>
          <w:numId w:val="53"/>
        </w:numPr>
        <w:tabs>
          <w:tab w:val="clear" w:pos="720"/>
        </w:tabs>
        <w:ind w:left="360"/>
      </w:pPr>
      <w:r w:rsidRPr="005C59B5">
        <w:rPr>
          <w:rStyle w:val="Strong"/>
        </w:rPr>
        <w:t>Campos obrigatórios ou opcionais</w:t>
      </w:r>
    </w:p>
    <w:p w14:paraId="2EBE542A" w14:textId="77777777" w:rsidR="00C36AEA" w:rsidRPr="005C59B5" w:rsidRDefault="00C36AEA" w:rsidP="00886D73">
      <w:pPr>
        <w:numPr>
          <w:ilvl w:val="0"/>
          <w:numId w:val="53"/>
        </w:numPr>
        <w:tabs>
          <w:tab w:val="clear" w:pos="720"/>
        </w:tabs>
        <w:ind w:left="360"/>
      </w:pPr>
      <w:r w:rsidRPr="005C59B5">
        <w:rPr>
          <w:rStyle w:val="Strong"/>
        </w:rPr>
        <w:t>Consultas (</w:t>
      </w:r>
      <w:r w:rsidRPr="005C59B5">
        <w:rPr>
          <w:rStyle w:val="HTMLCode"/>
          <w:rFonts w:ascii="Times New Roman" w:hAnsi="Times New Roman" w:cs="Times New Roman"/>
          <w:b/>
          <w:bCs/>
          <w:sz w:val="24"/>
          <w:szCs w:val="24"/>
        </w:rPr>
        <w:t>Query</w:t>
      </w:r>
      <w:r w:rsidRPr="005C59B5">
        <w:rPr>
          <w:rStyle w:val="Strong"/>
        </w:rPr>
        <w:t>)</w:t>
      </w:r>
    </w:p>
    <w:p w14:paraId="56AF8F2C" w14:textId="77777777" w:rsidR="00C36AEA" w:rsidRPr="005C59B5" w:rsidRDefault="00C36AEA" w:rsidP="00886D73">
      <w:pPr>
        <w:numPr>
          <w:ilvl w:val="0"/>
          <w:numId w:val="53"/>
        </w:numPr>
        <w:tabs>
          <w:tab w:val="clear" w:pos="720"/>
        </w:tabs>
        <w:ind w:left="360"/>
      </w:pPr>
      <w:r w:rsidRPr="005C59B5">
        <w:rPr>
          <w:rStyle w:val="Strong"/>
        </w:rPr>
        <w:t>Mutações (</w:t>
      </w:r>
      <w:r w:rsidRPr="005C59B5">
        <w:rPr>
          <w:rStyle w:val="HTMLCode"/>
          <w:rFonts w:ascii="Times New Roman" w:hAnsi="Times New Roman" w:cs="Times New Roman"/>
          <w:b/>
          <w:bCs/>
          <w:sz w:val="24"/>
          <w:szCs w:val="24"/>
        </w:rPr>
        <w:t>Mutation</w:t>
      </w:r>
      <w:r w:rsidRPr="005C59B5">
        <w:rPr>
          <w:rStyle w:val="Strong"/>
        </w:rPr>
        <w:t>)</w:t>
      </w:r>
    </w:p>
    <w:p w14:paraId="28146281" w14:textId="77777777" w:rsidR="00C36AEA" w:rsidRPr="005C59B5" w:rsidRDefault="00C36AEA" w:rsidP="00886D73">
      <w:pPr>
        <w:numPr>
          <w:ilvl w:val="0"/>
          <w:numId w:val="53"/>
        </w:numPr>
        <w:tabs>
          <w:tab w:val="clear" w:pos="720"/>
        </w:tabs>
        <w:ind w:left="360"/>
        <w:rPr>
          <w:lang w:val="pt-PT"/>
        </w:rPr>
      </w:pPr>
      <w:r w:rsidRPr="005C59B5">
        <w:rPr>
          <w:rStyle w:val="Strong"/>
          <w:lang w:val="pt-PT"/>
        </w:rPr>
        <w:t>Assinaturas em tempo real (</w:t>
      </w:r>
      <w:r w:rsidRPr="005C59B5">
        <w:rPr>
          <w:rStyle w:val="HTMLCode"/>
          <w:rFonts w:ascii="Times New Roman" w:hAnsi="Times New Roman" w:cs="Times New Roman"/>
          <w:b/>
          <w:bCs/>
          <w:sz w:val="24"/>
          <w:szCs w:val="24"/>
          <w:lang w:val="pt-PT"/>
        </w:rPr>
        <w:t>Subscription</w:t>
      </w:r>
      <w:r w:rsidRPr="005C59B5">
        <w:rPr>
          <w:rStyle w:val="Strong"/>
          <w:lang w:val="pt-PT"/>
        </w:rPr>
        <w:t>)</w:t>
      </w:r>
    </w:p>
    <w:p w14:paraId="3113A856" w14:textId="77777777" w:rsidR="00C36AEA" w:rsidRPr="005C59B5" w:rsidRDefault="00C36AEA" w:rsidP="00886D73">
      <w:pPr>
        <w:numPr>
          <w:ilvl w:val="0"/>
          <w:numId w:val="53"/>
        </w:numPr>
        <w:tabs>
          <w:tab w:val="clear" w:pos="720"/>
        </w:tabs>
        <w:ind w:left="360"/>
      </w:pPr>
      <w:r w:rsidRPr="005C59B5">
        <w:rPr>
          <w:rStyle w:val="Strong"/>
        </w:rPr>
        <w:t>Entradas personalizadas (</w:t>
      </w:r>
      <w:r w:rsidRPr="005C59B5">
        <w:rPr>
          <w:rStyle w:val="HTMLCode"/>
          <w:rFonts w:ascii="Times New Roman" w:hAnsi="Times New Roman" w:cs="Times New Roman"/>
          <w:b/>
          <w:bCs/>
          <w:sz w:val="24"/>
          <w:szCs w:val="24"/>
        </w:rPr>
        <w:t>input</w:t>
      </w:r>
      <w:r w:rsidRPr="005C59B5">
        <w:rPr>
          <w:rStyle w:val="Strong"/>
        </w:rPr>
        <w:t>)</w:t>
      </w:r>
    </w:p>
    <w:p w14:paraId="5A2DAAEE" w14:textId="77777777" w:rsidR="00C36AEA" w:rsidRPr="005C59B5" w:rsidRDefault="00C36AEA" w:rsidP="00886D73">
      <w:pPr>
        <w:numPr>
          <w:ilvl w:val="0"/>
          <w:numId w:val="53"/>
        </w:numPr>
        <w:tabs>
          <w:tab w:val="clear" w:pos="720"/>
        </w:tabs>
        <w:ind w:left="360"/>
        <w:rPr>
          <w:lang w:val="pt-PT"/>
        </w:rPr>
      </w:pPr>
      <w:r w:rsidRPr="005C59B5">
        <w:rPr>
          <w:rStyle w:val="Strong"/>
          <w:lang w:val="pt-PT"/>
        </w:rPr>
        <w:t>Outros elementos</w:t>
      </w:r>
      <w:r w:rsidRPr="005C59B5">
        <w:rPr>
          <w:lang w:val="pt-PT"/>
        </w:rPr>
        <w:t xml:space="preserve">: </w:t>
      </w:r>
      <w:r w:rsidRPr="005C59B5">
        <w:rPr>
          <w:rStyle w:val="HTMLCode"/>
          <w:rFonts w:ascii="Times New Roman" w:hAnsi="Times New Roman" w:cs="Times New Roman"/>
          <w:sz w:val="24"/>
          <w:szCs w:val="24"/>
          <w:lang w:val="pt-PT"/>
        </w:rPr>
        <w:t>enum</w:t>
      </w:r>
      <w:r w:rsidRPr="005C59B5">
        <w:rPr>
          <w:lang w:val="pt-PT"/>
        </w:rPr>
        <w:t xml:space="preserve">, </w:t>
      </w:r>
      <w:r w:rsidRPr="005C59B5">
        <w:rPr>
          <w:rStyle w:val="HTMLCode"/>
          <w:rFonts w:ascii="Times New Roman" w:hAnsi="Times New Roman" w:cs="Times New Roman"/>
          <w:sz w:val="24"/>
          <w:szCs w:val="24"/>
          <w:lang w:val="pt-PT"/>
        </w:rPr>
        <w:t>interface</w:t>
      </w:r>
      <w:r w:rsidRPr="005C59B5">
        <w:rPr>
          <w:lang w:val="pt-PT"/>
        </w:rPr>
        <w:t xml:space="preserve">, </w:t>
      </w:r>
      <w:r w:rsidRPr="005C59B5">
        <w:rPr>
          <w:rStyle w:val="HTMLCode"/>
          <w:rFonts w:ascii="Times New Roman" w:hAnsi="Times New Roman" w:cs="Times New Roman"/>
          <w:sz w:val="24"/>
          <w:szCs w:val="24"/>
          <w:lang w:val="pt-PT"/>
        </w:rPr>
        <w:t>union</w:t>
      </w:r>
      <w:r w:rsidRPr="005C59B5">
        <w:rPr>
          <w:lang w:val="pt-PT"/>
        </w:rPr>
        <w:t xml:space="preserve">, </w:t>
      </w:r>
      <w:r w:rsidRPr="005C59B5">
        <w:rPr>
          <w:rStyle w:val="HTMLCode"/>
          <w:rFonts w:ascii="Times New Roman" w:hAnsi="Times New Roman" w:cs="Times New Roman"/>
          <w:sz w:val="24"/>
          <w:szCs w:val="24"/>
          <w:lang w:val="pt-PT"/>
        </w:rPr>
        <w:t>fragment</w:t>
      </w:r>
      <w:r w:rsidRPr="005C59B5">
        <w:rPr>
          <w:lang w:val="pt-PT"/>
        </w:rPr>
        <w:t>, entre outros</w:t>
      </w:r>
    </w:p>
    <w:p w14:paraId="4D0D7264" w14:textId="77777777" w:rsidR="004264EF" w:rsidRPr="005C59B5" w:rsidRDefault="004264EF" w:rsidP="004264EF">
      <w:pPr>
        <w:rPr>
          <w:lang w:val="pt-PT"/>
        </w:rPr>
      </w:pPr>
    </w:p>
    <w:p w14:paraId="288F0A13" w14:textId="36B4C1B0" w:rsidR="00522ACA" w:rsidRPr="005C59B5" w:rsidRDefault="00522ACA" w:rsidP="004264EF">
      <w:pPr>
        <w:rPr>
          <w:b/>
          <w:bCs/>
          <w:lang w:val="pt-PT"/>
        </w:rPr>
      </w:pPr>
      <w:r w:rsidRPr="005C59B5">
        <w:rPr>
          <w:b/>
          <w:bCs/>
          <w:lang w:val="pt-PT"/>
        </w:rPr>
        <w:t>Exemplo:</w:t>
      </w:r>
    </w:p>
    <w:tbl>
      <w:tblPr>
        <w:tblStyle w:val="TableGrid"/>
        <w:tblW w:w="8856" w:type="dxa"/>
        <w:tblInd w:w="108" w:type="dxa"/>
        <w:tblLook w:val="04A0" w:firstRow="1" w:lastRow="0" w:firstColumn="1" w:lastColumn="0" w:noHBand="0" w:noVBand="1"/>
      </w:tblPr>
      <w:tblGrid>
        <w:gridCol w:w="8856"/>
      </w:tblGrid>
      <w:tr w:rsidR="00550FDB" w:rsidRPr="005C59B5" w14:paraId="36050B74" w14:textId="77777777" w:rsidTr="00F07594">
        <w:tc>
          <w:tcPr>
            <w:tcW w:w="8856" w:type="dxa"/>
          </w:tcPr>
          <w:p w14:paraId="3448EED6" w14:textId="77777777" w:rsidR="00550FDB" w:rsidRPr="005C59B5" w:rsidRDefault="00550FDB" w:rsidP="00FC56E4">
            <w:r w:rsidRPr="005C59B5">
              <w:rPr>
                <w:color w:val="A06E9E"/>
              </w:rPr>
              <w:t>type</w:t>
            </w:r>
            <w:r w:rsidRPr="005C59B5">
              <w:rPr>
                <w:color w:val="7030A0"/>
              </w:rPr>
              <w:t xml:space="preserve"> </w:t>
            </w:r>
            <w:r w:rsidRPr="005C59B5">
              <w:t>Student {</w:t>
            </w:r>
          </w:p>
          <w:p w14:paraId="6CFF5BF6" w14:textId="72019709" w:rsidR="00550FDB" w:rsidRPr="005C59B5" w:rsidRDefault="00550FDB" w:rsidP="00FC56E4">
            <w:r w:rsidRPr="005C59B5">
              <w:t xml:space="preserve">  </w:t>
            </w:r>
            <w:r w:rsidRPr="005C59B5">
              <w:rPr>
                <w:color w:val="4F81BD" w:themeColor="accent1"/>
              </w:rPr>
              <w:t>id</w:t>
            </w:r>
            <w:r w:rsidRPr="005C59B5">
              <w:t>: ID</w:t>
            </w:r>
            <w:r w:rsidR="00423689" w:rsidRPr="005C59B5">
              <w:t>!</w:t>
            </w:r>
          </w:p>
          <w:p w14:paraId="1B77CC81" w14:textId="3A7BCA80" w:rsidR="00550FDB" w:rsidRPr="005C59B5" w:rsidRDefault="00550FDB" w:rsidP="00FC56E4">
            <w:r w:rsidRPr="005C59B5">
              <w:t xml:space="preserve">  </w:t>
            </w:r>
            <w:r w:rsidRPr="005C59B5">
              <w:rPr>
                <w:color w:val="4F81BD" w:themeColor="accent1"/>
              </w:rPr>
              <w:t>firstName</w:t>
            </w:r>
            <w:r w:rsidRPr="005C59B5">
              <w:rPr>
                <w:color w:val="000000" w:themeColor="text1"/>
              </w:rPr>
              <w:t>:</w:t>
            </w:r>
            <w:r w:rsidRPr="005C59B5">
              <w:t xml:space="preserve"> String</w:t>
            </w:r>
            <w:r w:rsidR="00423689" w:rsidRPr="005C59B5">
              <w:t>!</w:t>
            </w:r>
            <w:r w:rsidR="00B3081D" w:rsidRPr="005C59B5">
              <w:t xml:space="preserve"> </w:t>
            </w:r>
          </w:p>
          <w:p w14:paraId="5DED2623" w14:textId="64C52B7D" w:rsidR="00550FDB" w:rsidRPr="005C59B5" w:rsidRDefault="00550FDB" w:rsidP="00FC56E4">
            <w:r w:rsidRPr="005C59B5">
              <w:t xml:space="preserve">  </w:t>
            </w:r>
            <w:r w:rsidRPr="005C59B5">
              <w:rPr>
                <w:color w:val="4F81BD" w:themeColor="accent1"/>
              </w:rPr>
              <w:t>lastName</w:t>
            </w:r>
            <w:r w:rsidRPr="005C59B5">
              <w:rPr>
                <w:color w:val="000000" w:themeColor="text1"/>
              </w:rPr>
              <w:t>:</w:t>
            </w:r>
            <w:r w:rsidRPr="005C59B5">
              <w:t xml:space="preserve"> String</w:t>
            </w:r>
            <w:r w:rsidR="00423689" w:rsidRPr="005C59B5">
              <w:t>!</w:t>
            </w:r>
          </w:p>
          <w:p w14:paraId="6DDCEC2C" w14:textId="77777777" w:rsidR="00550FDB" w:rsidRPr="005C59B5" w:rsidRDefault="00550FDB" w:rsidP="00FC56E4">
            <w:r w:rsidRPr="005C59B5">
              <w:t xml:space="preserve">  </w:t>
            </w:r>
            <w:r w:rsidRPr="005C59B5">
              <w:rPr>
                <w:color w:val="4F81BD" w:themeColor="accent1"/>
              </w:rPr>
              <w:t>email</w:t>
            </w:r>
            <w:r w:rsidRPr="005C59B5">
              <w:t>: String</w:t>
            </w:r>
          </w:p>
          <w:p w14:paraId="4F5D3D8F" w14:textId="77777777" w:rsidR="00550FDB" w:rsidRPr="005C59B5" w:rsidRDefault="00550FDB" w:rsidP="00FC56E4">
            <w:r w:rsidRPr="005C59B5">
              <w:t xml:space="preserve">  </w:t>
            </w:r>
            <w:r w:rsidRPr="005C59B5">
              <w:rPr>
                <w:color w:val="4F81BD" w:themeColor="accent1"/>
              </w:rPr>
              <w:t>street</w:t>
            </w:r>
            <w:r w:rsidRPr="005C59B5">
              <w:t>: String</w:t>
            </w:r>
          </w:p>
          <w:p w14:paraId="470F6E3E" w14:textId="77777777" w:rsidR="00550FDB" w:rsidRPr="005C59B5" w:rsidRDefault="00550FDB" w:rsidP="00FC56E4">
            <w:r w:rsidRPr="005C59B5">
              <w:t>}</w:t>
            </w:r>
          </w:p>
        </w:tc>
      </w:tr>
    </w:tbl>
    <w:p w14:paraId="4AA1B0FD" w14:textId="0D02ABA1" w:rsidR="009B606C" w:rsidRPr="005C59B5" w:rsidRDefault="004264EF" w:rsidP="009B606C">
      <w:pPr>
        <w:pStyle w:val="ListParagraph"/>
        <w:numPr>
          <w:ilvl w:val="0"/>
          <w:numId w:val="51"/>
        </w:numPr>
        <w:rPr>
          <w:lang w:val="pt-PT"/>
        </w:rPr>
      </w:pPr>
      <w:r w:rsidRPr="005C59B5">
        <w:rPr>
          <w:lang w:val="pt-PT"/>
        </w:rPr>
        <w:t>Type</w:t>
      </w:r>
      <w:r w:rsidR="009B606C" w:rsidRPr="005C59B5">
        <w:rPr>
          <w:lang w:val="pt-PT"/>
        </w:rPr>
        <w:t xml:space="preserve"> Student define a estrutura de um objeto de estudante.</w:t>
      </w:r>
    </w:p>
    <w:p w14:paraId="380FB2ED" w14:textId="4A4CA7E1" w:rsidR="009B606C" w:rsidRPr="005C59B5" w:rsidRDefault="009B606C" w:rsidP="009B606C">
      <w:pPr>
        <w:pStyle w:val="ListParagraph"/>
        <w:numPr>
          <w:ilvl w:val="0"/>
          <w:numId w:val="51"/>
        </w:numPr>
        <w:rPr>
          <w:lang w:val="pt-PT"/>
        </w:rPr>
      </w:pPr>
      <w:r w:rsidRPr="005C59B5">
        <w:rPr>
          <w:lang w:val="pt-PT"/>
        </w:rPr>
        <w:t xml:space="preserve">O </w:t>
      </w:r>
      <w:proofErr w:type="gramStart"/>
      <w:r w:rsidRPr="005C59B5">
        <w:rPr>
          <w:lang w:val="pt-PT"/>
        </w:rPr>
        <w:t>símbolo !</w:t>
      </w:r>
      <w:proofErr w:type="gramEnd"/>
      <w:r w:rsidRPr="005C59B5">
        <w:rPr>
          <w:lang w:val="pt-PT"/>
        </w:rPr>
        <w:t xml:space="preserve"> indica que o campo é </w:t>
      </w:r>
      <w:r w:rsidRPr="005C59B5">
        <w:rPr>
          <w:b/>
          <w:bCs/>
          <w:lang w:val="pt-PT"/>
        </w:rPr>
        <w:t>obrigatório</w:t>
      </w:r>
      <w:r w:rsidRPr="005C59B5">
        <w:rPr>
          <w:lang w:val="pt-PT"/>
        </w:rPr>
        <w:t xml:space="preserve"> (non-nullable).</w:t>
      </w:r>
    </w:p>
    <w:p w14:paraId="4D4FFFD8" w14:textId="2D68288D" w:rsidR="009B606C" w:rsidRPr="005C59B5" w:rsidRDefault="009B606C" w:rsidP="009B606C">
      <w:pPr>
        <w:pStyle w:val="ListParagraph"/>
        <w:numPr>
          <w:ilvl w:val="0"/>
          <w:numId w:val="51"/>
        </w:numPr>
        <w:rPr>
          <w:lang w:val="pt-PT"/>
        </w:rPr>
      </w:pPr>
      <w:r w:rsidRPr="005C59B5">
        <w:rPr>
          <w:lang w:val="pt-PT"/>
        </w:rPr>
        <w:t xml:space="preserve">Campos </w:t>
      </w:r>
      <w:proofErr w:type="gramStart"/>
      <w:r w:rsidRPr="005C59B5">
        <w:rPr>
          <w:lang w:val="pt-PT"/>
        </w:rPr>
        <w:t>sem !</w:t>
      </w:r>
      <w:proofErr w:type="gramEnd"/>
      <w:r w:rsidRPr="005C59B5">
        <w:rPr>
          <w:lang w:val="pt-PT"/>
        </w:rPr>
        <w:t xml:space="preserve"> são </w:t>
      </w:r>
      <w:r w:rsidRPr="005C59B5">
        <w:rPr>
          <w:b/>
          <w:bCs/>
          <w:lang w:val="pt-PT"/>
        </w:rPr>
        <w:t>opcionais</w:t>
      </w:r>
      <w:r w:rsidRPr="005C59B5">
        <w:rPr>
          <w:lang w:val="pt-PT"/>
        </w:rPr>
        <w:t>, como email e street.</w:t>
      </w:r>
    </w:p>
    <w:p w14:paraId="6C0AB78F" w14:textId="77777777" w:rsidR="00423689" w:rsidRPr="005C59B5" w:rsidRDefault="00423689" w:rsidP="00423689">
      <w:pPr>
        <w:pStyle w:val="ListParagraph"/>
        <w:ind w:left="360"/>
        <w:rPr>
          <w:rStyle w:val="Strong"/>
          <w:b w:val="0"/>
          <w:bCs w:val="0"/>
          <w:lang w:val="pt-PT"/>
        </w:rPr>
      </w:pPr>
    </w:p>
    <w:p w14:paraId="647311BC" w14:textId="4F7749E3" w:rsidR="00423689" w:rsidRPr="005C59B5" w:rsidRDefault="00423689" w:rsidP="00522ACA">
      <w:pPr>
        <w:pStyle w:val="ListParagraph"/>
        <w:ind w:left="0"/>
        <w:rPr>
          <w:rStyle w:val="relative"/>
          <w:lang w:val="pt-PT"/>
        </w:rPr>
      </w:pPr>
      <w:r w:rsidRPr="005C59B5">
        <w:rPr>
          <w:rStyle w:val="Strong"/>
          <w:lang w:val="pt-PT"/>
        </w:rPr>
        <w:t>Operações Disponíveis:</w:t>
      </w:r>
    </w:p>
    <w:tbl>
      <w:tblPr>
        <w:tblStyle w:val="TableGrid"/>
        <w:tblW w:w="8856" w:type="dxa"/>
        <w:tblInd w:w="108" w:type="dxa"/>
        <w:tblLook w:val="04A0" w:firstRow="1" w:lastRow="0" w:firstColumn="1" w:lastColumn="0" w:noHBand="0" w:noVBand="1"/>
      </w:tblPr>
      <w:tblGrid>
        <w:gridCol w:w="8856"/>
      </w:tblGrid>
      <w:tr w:rsidR="00423689" w:rsidRPr="005C59B5" w14:paraId="2C77E106" w14:textId="77777777" w:rsidTr="00F07594">
        <w:tc>
          <w:tcPr>
            <w:tcW w:w="8856" w:type="dxa"/>
          </w:tcPr>
          <w:p w14:paraId="079F88BF" w14:textId="2937AE0C" w:rsidR="00423689" w:rsidRPr="005C59B5" w:rsidRDefault="00423689" w:rsidP="00423689">
            <w:r w:rsidRPr="005C59B5">
              <w:t xml:space="preserve">  </w:t>
            </w:r>
            <w:r w:rsidRPr="005C59B5">
              <w:rPr>
                <w:color w:val="A06E9E"/>
              </w:rPr>
              <w:t>type</w:t>
            </w:r>
            <w:r w:rsidRPr="005C59B5">
              <w:rPr>
                <w:color w:val="7030A0"/>
              </w:rPr>
              <w:t xml:space="preserve"> </w:t>
            </w:r>
            <w:r w:rsidRPr="005C59B5">
              <w:rPr>
                <w:color w:val="000000" w:themeColor="text1"/>
              </w:rPr>
              <w:t xml:space="preserve">Query </w:t>
            </w:r>
            <w:r w:rsidRPr="005C59B5">
              <w:t>{</w:t>
            </w:r>
          </w:p>
          <w:p w14:paraId="0E4DC3DB" w14:textId="77777777" w:rsidR="00423689" w:rsidRPr="005C59B5" w:rsidRDefault="00423689" w:rsidP="00423689">
            <w:r w:rsidRPr="005C59B5">
              <w:t xml:space="preserve">    </w:t>
            </w:r>
            <w:proofErr w:type="gramStart"/>
            <w:r w:rsidRPr="005C59B5">
              <w:rPr>
                <w:color w:val="0070C0"/>
              </w:rPr>
              <w:t>student</w:t>
            </w:r>
            <w:r w:rsidRPr="005C59B5">
              <w:t>(</w:t>
            </w:r>
            <w:proofErr w:type="gramEnd"/>
            <w:r w:rsidRPr="005C59B5">
              <w:t>id: ID!): Student</w:t>
            </w:r>
          </w:p>
          <w:p w14:paraId="585F7270" w14:textId="77777777" w:rsidR="00423689" w:rsidRPr="005C59B5" w:rsidRDefault="00423689" w:rsidP="00423689">
            <w:r w:rsidRPr="005C59B5">
              <w:t xml:space="preserve">    </w:t>
            </w:r>
            <w:r w:rsidRPr="005C59B5">
              <w:rPr>
                <w:color w:val="0070C0"/>
              </w:rPr>
              <w:t>allStudents</w:t>
            </w:r>
            <w:r w:rsidRPr="005C59B5">
              <w:t>: [Student]</w:t>
            </w:r>
          </w:p>
          <w:p w14:paraId="60B61045" w14:textId="77777777" w:rsidR="00423689" w:rsidRPr="005C59B5" w:rsidRDefault="00423689" w:rsidP="00423689">
            <w:r w:rsidRPr="005C59B5">
              <w:t xml:space="preserve">  }</w:t>
            </w:r>
          </w:p>
          <w:p w14:paraId="439B2240" w14:textId="77777777" w:rsidR="00423689" w:rsidRPr="005C59B5" w:rsidRDefault="00423689" w:rsidP="00423689"/>
          <w:p w14:paraId="317DBC67" w14:textId="620272B2" w:rsidR="00423689" w:rsidRPr="005C59B5" w:rsidRDefault="00423689" w:rsidP="00423689">
            <w:r w:rsidRPr="005C59B5">
              <w:t xml:space="preserve">  </w:t>
            </w:r>
            <w:r w:rsidRPr="005C59B5">
              <w:rPr>
                <w:color w:val="A06E9E"/>
              </w:rPr>
              <w:t>type</w:t>
            </w:r>
            <w:r w:rsidRPr="005C59B5">
              <w:rPr>
                <w:color w:val="7030A0"/>
              </w:rPr>
              <w:t xml:space="preserve"> </w:t>
            </w:r>
            <w:r w:rsidRPr="005C59B5">
              <w:rPr>
                <w:color w:val="000000" w:themeColor="text1"/>
              </w:rPr>
              <w:t xml:space="preserve">Mutation </w:t>
            </w:r>
            <w:r w:rsidRPr="005C59B5">
              <w:t>{</w:t>
            </w:r>
          </w:p>
          <w:p w14:paraId="3FB19C60" w14:textId="77777777" w:rsidR="00423689" w:rsidRPr="005C59B5" w:rsidRDefault="00423689" w:rsidP="00423689">
            <w:r w:rsidRPr="005C59B5">
              <w:t xml:space="preserve">    </w:t>
            </w:r>
            <w:proofErr w:type="gramStart"/>
            <w:r w:rsidRPr="005C59B5">
              <w:rPr>
                <w:color w:val="0070C0"/>
              </w:rPr>
              <w:t>createStudent</w:t>
            </w:r>
            <w:r w:rsidRPr="005C59B5">
              <w:t>(</w:t>
            </w:r>
            <w:proofErr w:type="gramEnd"/>
            <w:r w:rsidRPr="005C59B5">
              <w:t>firstName: String!, lastName: String!, email: String!): Student</w:t>
            </w:r>
          </w:p>
          <w:p w14:paraId="51D32679" w14:textId="1BC8EA5D" w:rsidR="00423689" w:rsidRPr="005C59B5" w:rsidRDefault="00423689" w:rsidP="00423689">
            <w:pPr>
              <w:rPr>
                <w:lang w:val="pt-PT"/>
              </w:rPr>
            </w:pPr>
            <w:r w:rsidRPr="005C59B5">
              <w:t xml:space="preserve">  </w:t>
            </w:r>
            <w:r w:rsidRPr="005C59B5">
              <w:rPr>
                <w:lang w:val="pt-PT"/>
              </w:rPr>
              <w:t>}</w:t>
            </w:r>
          </w:p>
        </w:tc>
      </w:tr>
    </w:tbl>
    <w:p w14:paraId="7A4B3778" w14:textId="506A9FAA" w:rsidR="007D46E5" w:rsidRPr="005C59B5" w:rsidRDefault="007D46E5" w:rsidP="007D46E5">
      <w:pPr>
        <w:pStyle w:val="ListParagraph"/>
        <w:numPr>
          <w:ilvl w:val="0"/>
          <w:numId w:val="52"/>
        </w:numPr>
        <w:rPr>
          <w:lang w:val="pt-PT"/>
        </w:rPr>
      </w:pPr>
      <w:r w:rsidRPr="005C59B5">
        <w:rPr>
          <w:lang w:val="pt-PT"/>
        </w:rPr>
        <w:t xml:space="preserve">O tipo </w:t>
      </w:r>
      <w:r w:rsidRPr="005C59B5">
        <w:rPr>
          <w:rStyle w:val="HTMLCode"/>
          <w:rFonts w:ascii="Times New Roman" w:hAnsi="Times New Roman" w:cs="Times New Roman"/>
          <w:sz w:val="24"/>
          <w:szCs w:val="24"/>
          <w:lang w:val="pt-PT"/>
        </w:rPr>
        <w:t>Query</w:t>
      </w:r>
      <w:r w:rsidRPr="005C59B5">
        <w:rPr>
          <w:lang w:val="pt-PT"/>
        </w:rPr>
        <w:t xml:space="preserve"> define </w:t>
      </w:r>
      <w:r w:rsidRPr="005C59B5">
        <w:rPr>
          <w:rStyle w:val="Strong"/>
          <w:lang w:val="pt-PT"/>
        </w:rPr>
        <w:t>consultas de leitura</w:t>
      </w:r>
      <w:r w:rsidRPr="005C59B5">
        <w:rPr>
          <w:lang w:val="pt-PT"/>
        </w:rPr>
        <w:t>.</w:t>
      </w:r>
    </w:p>
    <w:p w14:paraId="329BE4BD" w14:textId="3CCB01C2" w:rsidR="007D46E5" w:rsidRPr="005C59B5" w:rsidRDefault="007D46E5" w:rsidP="007D46E5">
      <w:pPr>
        <w:pStyle w:val="ListParagraph"/>
        <w:numPr>
          <w:ilvl w:val="0"/>
          <w:numId w:val="52"/>
        </w:numPr>
        <w:rPr>
          <w:lang w:val="pt-PT"/>
        </w:rPr>
      </w:pPr>
      <w:r w:rsidRPr="005C59B5">
        <w:rPr>
          <w:lang w:val="pt-PT"/>
        </w:rPr>
        <w:t xml:space="preserve">O tipo </w:t>
      </w:r>
      <w:r w:rsidRPr="005C59B5">
        <w:rPr>
          <w:rStyle w:val="HTMLCode"/>
          <w:rFonts w:ascii="Times New Roman" w:hAnsi="Times New Roman" w:cs="Times New Roman"/>
          <w:sz w:val="24"/>
          <w:szCs w:val="24"/>
          <w:lang w:val="pt-PT"/>
        </w:rPr>
        <w:t>Mutation</w:t>
      </w:r>
      <w:r w:rsidRPr="005C59B5">
        <w:rPr>
          <w:lang w:val="pt-PT"/>
        </w:rPr>
        <w:t xml:space="preserve"> define </w:t>
      </w:r>
      <w:r w:rsidRPr="005C59B5">
        <w:rPr>
          <w:rStyle w:val="Strong"/>
          <w:lang w:val="pt-PT"/>
        </w:rPr>
        <w:t>operações de escrita</w:t>
      </w:r>
      <w:r w:rsidRPr="005C59B5">
        <w:rPr>
          <w:lang w:val="pt-PT"/>
        </w:rPr>
        <w:t xml:space="preserve"> (criação, edição, remoção).</w:t>
      </w:r>
    </w:p>
    <w:p w14:paraId="7D12D449" w14:textId="1B0F17E6" w:rsidR="007D46E5" w:rsidRDefault="007D46E5" w:rsidP="00261B98">
      <w:pPr>
        <w:pStyle w:val="ListParagraph"/>
        <w:numPr>
          <w:ilvl w:val="0"/>
          <w:numId w:val="52"/>
        </w:numPr>
        <w:spacing w:after="200" w:line="276" w:lineRule="auto"/>
        <w:rPr>
          <w:lang w:val="pt-PT"/>
        </w:rPr>
      </w:pPr>
      <w:r w:rsidRPr="00495C10">
        <w:rPr>
          <w:lang w:val="pt-PT"/>
        </w:rPr>
        <w:t>Os tipos usados nas operações (</w:t>
      </w:r>
      <w:r w:rsidRPr="00495C10">
        <w:rPr>
          <w:rStyle w:val="HTMLCode"/>
          <w:rFonts w:ascii="Times New Roman" w:hAnsi="Times New Roman" w:cs="Times New Roman"/>
          <w:sz w:val="24"/>
          <w:szCs w:val="24"/>
          <w:lang w:val="pt-PT"/>
        </w:rPr>
        <w:t>Student</w:t>
      </w:r>
      <w:r w:rsidRPr="00495C10">
        <w:rPr>
          <w:lang w:val="pt-PT"/>
        </w:rPr>
        <w:t xml:space="preserve">, </w:t>
      </w:r>
      <w:r w:rsidRPr="00495C10">
        <w:rPr>
          <w:rStyle w:val="HTMLCode"/>
          <w:rFonts w:ascii="Times New Roman" w:hAnsi="Times New Roman" w:cs="Times New Roman"/>
          <w:sz w:val="24"/>
          <w:szCs w:val="24"/>
          <w:lang w:val="pt-PT"/>
        </w:rPr>
        <w:t>String</w:t>
      </w:r>
      <w:r w:rsidRPr="00495C10">
        <w:rPr>
          <w:lang w:val="pt-PT"/>
        </w:rPr>
        <w:t xml:space="preserve">, </w:t>
      </w:r>
      <w:r w:rsidRPr="00495C10">
        <w:rPr>
          <w:rStyle w:val="HTMLCode"/>
          <w:rFonts w:ascii="Times New Roman" w:hAnsi="Times New Roman" w:cs="Times New Roman"/>
          <w:sz w:val="24"/>
          <w:szCs w:val="24"/>
          <w:lang w:val="pt-PT"/>
        </w:rPr>
        <w:t>ID!</w:t>
      </w:r>
      <w:r w:rsidRPr="00495C10">
        <w:rPr>
          <w:lang w:val="pt-PT"/>
        </w:rPr>
        <w:t>) também devem ser definidos no schema.</w:t>
      </w:r>
    </w:p>
    <w:p w14:paraId="0A497158" w14:textId="7BE3155D" w:rsidR="00495C10" w:rsidRDefault="00495C10">
      <w:pPr>
        <w:spacing w:after="200" w:line="276" w:lineRule="auto"/>
        <w:rPr>
          <w:lang w:val="pt-PT"/>
        </w:rPr>
      </w:pPr>
      <w:r>
        <w:rPr>
          <w:lang w:val="pt-PT"/>
        </w:rPr>
        <w:br w:type="page"/>
      </w:r>
    </w:p>
    <w:p w14:paraId="6990930F" w14:textId="73036DA9" w:rsidR="00764332" w:rsidRPr="005C59B5" w:rsidRDefault="00764332" w:rsidP="00BA2581">
      <w:pPr>
        <w:pStyle w:val="Heading1"/>
        <w:numPr>
          <w:ilvl w:val="0"/>
          <w:numId w:val="33"/>
        </w:numPr>
        <w:spacing w:before="240" w:after="240"/>
        <w:ind w:left="360"/>
        <w:rPr>
          <w:rFonts w:ascii="Times New Roman" w:hAnsi="Times New Roman" w:cs="Times New Roman"/>
          <w:lang w:val="pt-PT"/>
        </w:rPr>
      </w:pPr>
      <w:bookmarkStart w:id="4" w:name="_Toc193977413"/>
      <w:r w:rsidRPr="005C59B5">
        <w:rPr>
          <w:rFonts w:ascii="Times New Roman" w:hAnsi="Times New Roman" w:cs="Times New Roman"/>
          <w:lang w:val="pt-PT"/>
        </w:rPr>
        <w:lastRenderedPageBreak/>
        <w:t>GraphQL Query</w:t>
      </w:r>
      <w:bookmarkEnd w:id="4"/>
    </w:p>
    <w:p w14:paraId="1BED90FC" w14:textId="539C054D" w:rsidR="002D7BF1" w:rsidRPr="005C59B5" w:rsidRDefault="00E27DB3" w:rsidP="00BF3FC9">
      <w:pPr>
        <w:rPr>
          <w:color w:val="000000" w:themeColor="text1"/>
          <w:lang w:val="pt-PT"/>
        </w:rPr>
      </w:pPr>
      <w:r w:rsidRPr="005C59B5">
        <w:rPr>
          <w:lang w:val="pt-PT"/>
        </w:rPr>
        <w:t xml:space="preserve">Uma </w:t>
      </w:r>
      <w:r w:rsidRPr="005C59B5">
        <w:rPr>
          <w:rStyle w:val="Strong"/>
          <w:lang w:val="pt-PT"/>
        </w:rPr>
        <w:t>GraphQL Query</w:t>
      </w:r>
      <w:r w:rsidRPr="005C59B5">
        <w:rPr>
          <w:lang w:val="pt-PT"/>
        </w:rPr>
        <w:t xml:space="preserve"> é uma solicitação para recuperar dados de um servidor GraphQL. Ela é equivalente a uma requisição </w:t>
      </w:r>
      <w:r w:rsidRPr="005C59B5">
        <w:rPr>
          <w:rStyle w:val="Strong"/>
          <w:lang w:val="pt-PT"/>
        </w:rPr>
        <w:t>GET</w:t>
      </w:r>
      <w:r w:rsidRPr="005C59B5">
        <w:rPr>
          <w:lang w:val="pt-PT"/>
        </w:rPr>
        <w:t xml:space="preserve"> em APIs REST, mas com a vantagem de permitir ao cliente definir exatamente quais dados deseja receber. Isso evita </w:t>
      </w:r>
      <w:r w:rsidRPr="005C59B5">
        <w:rPr>
          <w:rStyle w:val="Strong"/>
          <w:lang w:val="pt-PT"/>
        </w:rPr>
        <w:t>overfetching</w:t>
      </w:r>
      <w:r w:rsidRPr="005C59B5">
        <w:rPr>
          <w:lang w:val="pt-PT"/>
        </w:rPr>
        <w:t xml:space="preserve"> (receber dados desnecessários) e </w:t>
      </w:r>
      <w:r w:rsidRPr="005C59B5">
        <w:rPr>
          <w:rStyle w:val="Strong"/>
          <w:lang w:val="pt-PT"/>
        </w:rPr>
        <w:t>underfetching</w:t>
      </w:r>
      <w:r w:rsidRPr="005C59B5">
        <w:rPr>
          <w:lang w:val="pt-PT"/>
        </w:rPr>
        <w:t xml:space="preserve"> (não receber dados suficientes), tornando as requisições mais eficientes.</w:t>
      </w:r>
      <w:r w:rsidRPr="005C59B5">
        <w:rPr>
          <w:color w:val="000000" w:themeColor="text1"/>
          <w:lang w:val="pt-PT"/>
        </w:rPr>
        <w:br/>
      </w:r>
    </w:p>
    <w:p w14:paraId="62D5C86F" w14:textId="1FE8210A" w:rsidR="00F428BC" w:rsidRPr="005C59B5" w:rsidRDefault="00E27DB3" w:rsidP="00370750">
      <w:pPr>
        <w:rPr>
          <w:b/>
          <w:bCs/>
          <w:color w:val="000000" w:themeColor="text1"/>
          <w:lang w:val="pt-PT"/>
        </w:rPr>
      </w:pPr>
      <w:r w:rsidRPr="005C59B5">
        <w:rPr>
          <w:rStyle w:val="Strong"/>
          <w:lang w:val="pt-PT"/>
        </w:rPr>
        <w:t>Definição do Schema</w:t>
      </w:r>
      <w:r w:rsidRPr="005C59B5">
        <w:rPr>
          <w:lang w:val="pt-PT"/>
        </w:rPr>
        <w:t xml:space="preserve">: No GraphQL, as queries são definidas no </w:t>
      </w:r>
      <w:r w:rsidRPr="005C59B5">
        <w:rPr>
          <w:rStyle w:val="Strong"/>
          <w:lang w:val="pt-PT"/>
        </w:rPr>
        <w:t>schema</w:t>
      </w:r>
      <w:r w:rsidRPr="005C59B5">
        <w:rPr>
          <w:lang w:val="pt-PT"/>
        </w:rPr>
        <w:t xml:space="preserve">. </w:t>
      </w:r>
    </w:p>
    <w:tbl>
      <w:tblPr>
        <w:tblStyle w:val="TableGrid"/>
        <w:tblW w:w="8856" w:type="dxa"/>
        <w:tblInd w:w="108" w:type="dxa"/>
        <w:tblLook w:val="04A0" w:firstRow="1" w:lastRow="0" w:firstColumn="1" w:lastColumn="0" w:noHBand="0" w:noVBand="1"/>
      </w:tblPr>
      <w:tblGrid>
        <w:gridCol w:w="8856"/>
      </w:tblGrid>
      <w:tr w:rsidR="00F428BC" w:rsidRPr="005C59B5" w14:paraId="4965ACD0" w14:textId="77777777" w:rsidTr="00F07594">
        <w:tc>
          <w:tcPr>
            <w:tcW w:w="8856" w:type="dxa"/>
          </w:tcPr>
          <w:p w14:paraId="3D004EE4" w14:textId="2804E490" w:rsidR="00F428BC" w:rsidRPr="005C59B5" w:rsidRDefault="00423689" w:rsidP="00BF3FC9">
            <w:pPr>
              <w:rPr>
                <w:color w:val="000000" w:themeColor="text1"/>
              </w:rPr>
            </w:pPr>
            <w:r w:rsidRPr="005C59B5">
              <w:rPr>
                <w:color w:val="A06E9E"/>
              </w:rPr>
              <w:t>type</w:t>
            </w:r>
            <w:r w:rsidRPr="005C59B5">
              <w:rPr>
                <w:color w:val="7030A0"/>
              </w:rPr>
              <w:t xml:space="preserve"> </w:t>
            </w:r>
            <w:r w:rsidR="00F428BC" w:rsidRPr="005C59B5">
              <w:rPr>
                <w:color w:val="000000" w:themeColor="text1"/>
                <w:shd w:val="clear" w:color="auto" w:fill="FFFFFF" w:themeFill="background1"/>
              </w:rPr>
              <w:t>Query</w:t>
            </w:r>
            <w:r w:rsidR="00F428BC" w:rsidRPr="005C59B5">
              <w:rPr>
                <w:color w:val="000000" w:themeColor="text1"/>
              </w:rPr>
              <w:t xml:space="preserve"> {</w:t>
            </w:r>
          </w:p>
          <w:p w14:paraId="4FDF5B7E" w14:textId="77777777" w:rsidR="00F428BC" w:rsidRPr="005C59B5" w:rsidRDefault="00F428BC" w:rsidP="00BF3FC9">
            <w:pPr>
              <w:rPr>
                <w:color w:val="000000" w:themeColor="text1"/>
              </w:rPr>
            </w:pPr>
            <w:r w:rsidRPr="005C59B5">
              <w:rPr>
                <w:color w:val="000000" w:themeColor="text1"/>
              </w:rPr>
              <w:t xml:space="preserve">  </w:t>
            </w:r>
            <w:r w:rsidRPr="005C59B5">
              <w:rPr>
                <w:color w:val="4F81BD" w:themeColor="accent1"/>
              </w:rPr>
              <w:t>firstQuery</w:t>
            </w:r>
            <w:r w:rsidRPr="005C59B5">
              <w:rPr>
                <w:color w:val="000000" w:themeColor="text1"/>
              </w:rPr>
              <w:t>: String</w:t>
            </w:r>
          </w:p>
          <w:p w14:paraId="46C5C25F" w14:textId="77777777" w:rsidR="00F428BC" w:rsidRPr="005C59B5" w:rsidRDefault="00F428BC" w:rsidP="00BF3FC9">
            <w:pPr>
              <w:rPr>
                <w:color w:val="000000" w:themeColor="text1"/>
              </w:rPr>
            </w:pPr>
            <w:r w:rsidRPr="005C59B5">
              <w:rPr>
                <w:color w:val="000000" w:themeColor="text1"/>
              </w:rPr>
              <w:t xml:space="preserve">  </w:t>
            </w:r>
            <w:r w:rsidRPr="005C59B5">
              <w:rPr>
                <w:color w:val="0070C0"/>
              </w:rPr>
              <w:t>secondQuery</w:t>
            </w:r>
            <w:r w:rsidRPr="005C59B5">
              <w:rPr>
                <w:color w:val="000000" w:themeColor="text1"/>
              </w:rPr>
              <w:t>: String</w:t>
            </w:r>
          </w:p>
          <w:p w14:paraId="7E457350" w14:textId="2BBE88EF" w:rsidR="00F428BC" w:rsidRPr="005C59B5" w:rsidRDefault="00F428BC" w:rsidP="00BF3FC9">
            <w:pPr>
              <w:rPr>
                <w:color w:val="000000" w:themeColor="text1"/>
                <w:lang w:val="pt-PT"/>
              </w:rPr>
            </w:pPr>
            <w:r w:rsidRPr="005C59B5">
              <w:rPr>
                <w:color w:val="000000" w:themeColor="text1"/>
                <w:lang w:val="pt-PT"/>
              </w:rPr>
              <w:t>}</w:t>
            </w:r>
          </w:p>
        </w:tc>
      </w:tr>
    </w:tbl>
    <w:p w14:paraId="25D59644" w14:textId="77777777" w:rsidR="00E27DB3" w:rsidRPr="005C59B5" w:rsidRDefault="00E27DB3" w:rsidP="00E27DB3">
      <w:pPr>
        <w:pStyle w:val="ListParagraph"/>
        <w:rPr>
          <w:rStyle w:val="Strong"/>
          <w:b w:val="0"/>
          <w:bCs w:val="0"/>
          <w:lang w:val="pt-PT"/>
        </w:rPr>
      </w:pPr>
    </w:p>
    <w:p w14:paraId="798B2CF1" w14:textId="77777777" w:rsidR="00925FC3" w:rsidRDefault="00E27DB3" w:rsidP="00370750">
      <w:pPr>
        <w:rPr>
          <w:lang w:val="pt-PT"/>
        </w:rPr>
      </w:pPr>
      <w:r w:rsidRPr="005C59B5">
        <w:rPr>
          <w:rStyle w:val="Strong"/>
          <w:lang w:val="pt-PT"/>
        </w:rPr>
        <w:t>Implementação no Servidor</w:t>
      </w:r>
      <w:r w:rsidRPr="005C59B5">
        <w:rPr>
          <w:lang w:val="pt-PT"/>
        </w:rPr>
        <w:t xml:space="preserve">: O backend deve definir como os dados serão retornados. </w:t>
      </w:r>
    </w:p>
    <w:p w14:paraId="487E0DF2" w14:textId="77777777" w:rsidR="00925FC3" w:rsidRDefault="00925FC3" w:rsidP="00370750">
      <w:pPr>
        <w:rPr>
          <w:lang w:val="pt-PT"/>
        </w:rPr>
      </w:pPr>
    </w:p>
    <w:p w14:paraId="2F5C6EA0" w14:textId="6B481C99" w:rsidR="00F428BC" w:rsidRPr="005C59B5" w:rsidRDefault="00E27DB3" w:rsidP="00370750">
      <w:pPr>
        <w:rPr>
          <w:b/>
          <w:bCs/>
          <w:color w:val="000000" w:themeColor="text1"/>
          <w:lang w:val="pt-PT"/>
        </w:rPr>
      </w:pPr>
      <w:r w:rsidRPr="005C59B5">
        <w:rPr>
          <w:lang w:val="pt-PT"/>
        </w:rPr>
        <w:t xml:space="preserve">No Java, isso pode ser feito com um </w:t>
      </w:r>
      <w:r w:rsidRPr="005C59B5">
        <w:rPr>
          <w:rStyle w:val="Strong"/>
          <w:lang w:val="pt-PT"/>
        </w:rPr>
        <w:t xml:space="preserve">Query </w:t>
      </w:r>
      <w:r w:rsidR="00640721" w:rsidRPr="005C59B5">
        <w:rPr>
          <w:rStyle w:val="Strong"/>
          <w:lang w:val="pt-PT"/>
        </w:rPr>
        <w:t>Mapping</w:t>
      </w:r>
      <w:r w:rsidRPr="005C59B5">
        <w:rPr>
          <w:lang w:val="pt-PT"/>
        </w:rPr>
        <w:t>:</w:t>
      </w:r>
    </w:p>
    <w:tbl>
      <w:tblPr>
        <w:tblStyle w:val="TableGrid"/>
        <w:tblW w:w="8856" w:type="dxa"/>
        <w:tblInd w:w="108" w:type="dxa"/>
        <w:tblLook w:val="04A0" w:firstRow="1" w:lastRow="0" w:firstColumn="1" w:lastColumn="0" w:noHBand="0" w:noVBand="1"/>
      </w:tblPr>
      <w:tblGrid>
        <w:gridCol w:w="8856"/>
      </w:tblGrid>
      <w:tr w:rsidR="00F428BC" w:rsidRPr="005C59B5" w14:paraId="709215A7" w14:textId="77777777" w:rsidTr="00F07594">
        <w:tc>
          <w:tcPr>
            <w:tcW w:w="8856" w:type="dxa"/>
          </w:tcPr>
          <w:p w14:paraId="462B4591" w14:textId="77777777" w:rsidR="00640721" w:rsidRPr="005C59B5" w:rsidRDefault="00640721" w:rsidP="00640721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5C59B5">
              <w:rPr>
                <w:sz w:val="26"/>
                <w:szCs w:val="26"/>
              </w:rPr>
              <w:t>@Controller</w:t>
            </w:r>
          </w:p>
          <w:p w14:paraId="0518AD03" w14:textId="77777777" w:rsidR="00640721" w:rsidRPr="005C59B5" w:rsidRDefault="00640721" w:rsidP="00640721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5C59B5">
              <w:rPr>
                <w:sz w:val="26"/>
                <w:szCs w:val="26"/>
              </w:rPr>
              <w:t>public class Query {</w:t>
            </w:r>
          </w:p>
          <w:p w14:paraId="1EB1FDB2" w14:textId="77777777" w:rsidR="00640721" w:rsidRPr="005C59B5" w:rsidRDefault="00640721" w:rsidP="00640721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</w:p>
          <w:p w14:paraId="2D5E5295" w14:textId="088EF9B5" w:rsidR="00640721" w:rsidRPr="005C59B5" w:rsidRDefault="00640721" w:rsidP="00640721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5C59B5">
              <w:t xml:space="preserve">    </w:t>
            </w:r>
            <w:r w:rsidRPr="005C59B5">
              <w:rPr>
                <w:sz w:val="26"/>
                <w:szCs w:val="26"/>
              </w:rPr>
              <w:t>@QueryMapping</w:t>
            </w:r>
          </w:p>
          <w:p w14:paraId="1692EB75" w14:textId="700E4096" w:rsidR="00640721" w:rsidRPr="005C59B5" w:rsidRDefault="00640721" w:rsidP="00640721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5C59B5">
              <w:t xml:space="preserve">    </w:t>
            </w:r>
            <w:r w:rsidRPr="005C59B5">
              <w:rPr>
                <w:sz w:val="26"/>
                <w:szCs w:val="26"/>
              </w:rPr>
              <w:t xml:space="preserve">public String </w:t>
            </w:r>
            <w:proofErr w:type="gramStart"/>
            <w:r w:rsidRPr="005C59B5">
              <w:rPr>
                <w:sz w:val="26"/>
                <w:szCs w:val="26"/>
              </w:rPr>
              <w:t>firstQuery(</w:t>
            </w:r>
            <w:proofErr w:type="gramEnd"/>
            <w:r w:rsidRPr="005C59B5">
              <w:rPr>
                <w:sz w:val="26"/>
                <w:szCs w:val="26"/>
              </w:rPr>
              <w:t>) {</w:t>
            </w:r>
          </w:p>
          <w:p w14:paraId="1D5FAC5E" w14:textId="2B1BC826" w:rsidR="00640721" w:rsidRPr="005C59B5" w:rsidRDefault="00640721" w:rsidP="00640721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5C59B5">
              <w:t xml:space="preserve">        </w:t>
            </w:r>
            <w:r w:rsidRPr="005C59B5">
              <w:rPr>
                <w:sz w:val="26"/>
                <w:szCs w:val="26"/>
              </w:rPr>
              <w:t>return "First Query</w:t>
            </w:r>
            <w:proofErr w:type="gramStart"/>
            <w:r w:rsidRPr="005C59B5">
              <w:rPr>
                <w:sz w:val="26"/>
                <w:szCs w:val="26"/>
              </w:rPr>
              <w:t>";</w:t>
            </w:r>
            <w:proofErr w:type="gramEnd"/>
          </w:p>
          <w:p w14:paraId="7A6442D9" w14:textId="6DD09E4B" w:rsidR="00640721" w:rsidRPr="005C59B5" w:rsidRDefault="00640721" w:rsidP="00640721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5C59B5">
              <w:t xml:space="preserve">    </w:t>
            </w:r>
            <w:r w:rsidRPr="005C59B5">
              <w:rPr>
                <w:sz w:val="26"/>
                <w:szCs w:val="26"/>
              </w:rPr>
              <w:t>}</w:t>
            </w:r>
          </w:p>
          <w:p w14:paraId="73658194" w14:textId="77777777" w:rsidR="00640721" w:rsidRPr="005C59B5" w:rsidRDefault="00640721" w:rsidP="00640721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</w:p>
          <w:p w14:paraId="1829099F" w14:textId="63DA142C" w:rsidR="00640721" w:rsidRPr="005C59B5" w:rsidRDefault="00640721" w:rsidP="00640721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5C59B5">
              <w:t xml:space="preserve">    </w:t>
            </w:r>
            <w:r w:rsidRPr="005C59B5">
              <w:rPr>
                <w:sz w:val="26"/>
                <w:szCs w:val="26"/>
              </w:rPr>
              <w:t>@QueryMapping</w:t>
            </w:r>
          </w:p>
          <w:p w14:paraId="7962E02A" w14:textId="259490AA" w:rsidR="00640721" w:rsidRPr="005C59B5" w:rsidRDefault="00640721" w:rsidP="00640721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5C59B5">
              <w:t xml:space="preserve">    </w:t>
            </w:r>
            <w:r w:rsidRPr="005C59B5">
              <w:rPr>
                <w:sz w:val="26"/>
                <w:szCs w:val="26"/>
              </w:rPr>
              <w:t xml:space="preserve">public String </w:t>
            </w:r>
            <w:proofErr w:type="gramStart"/>
            <w:r w:rsidRPr="005C59B5">
              <w:rPr>
                <w:sz w:val="26"/>
                <w:szCs w:val="26"/>
              </w:rPr>
              <w:t>secondQuery(</w:t>
            </w:r>
            <w:proofErr w:type="gramEnd"/>
            <w:r w:rsidRPr="005C59B5">
              <w:rPr>
                <w:sz w:val="26"/>
                <w:szCs w:val="26"/>
              </w:rPr>
              <w:t>) {</w:t>
            </w:r>
          </w:p>
          <w:p w14:paraId="613EAF6E" w14:textId="4F7E846D" w:rsidR="00640721" w:rsidRPr="005C59B5" w:rsidRDefault="00640721" w:rsidP="00640721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5C59B5">
              <w:t xml:space="preserve">        </w:t>
            </w:r>
            <w:r w:rsidRPr="005C59B5">
              <w:rPr>
                <w:sz w:val="26"/>
                <w:szCs w:val="26"/>
              </w:rPr>
              <w:t>return "Second Query</w:t>
            </w:r>
            <w:proofErr w:type="gramStart"/>
            <w:r w:rsidRPr="005C59B5">
              <w:rPr>
                <w:sz w:val="26"/>
                <w:szCs w:val="26"/>
              </w:rPr>
              <w:t>";</w:t>
            </w:r>
            <w:proofErr w:type="gramEnd"/>
          </w:p>
          <w:p w14:paraId="3CDCF8AF" w14:textId="29DD3059" w:rsidR="00640721" w:rsidRPr="005C59B5" w:rsidRDefault="00640721" w:rsidP="00640721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5C59B5">
              <w:t xml:space="preserve">    </w:t>
            </w:r>
            <w:r w:rsidRPr="005C59B5">
              <w:rPr>
                <w:sz w:val="26"/>
                <w:szCs w:val="26"/>
              </w:rPr>
              <w:t>}</w:t>
            </w:r>
          </w:p>
          <w:p w14:paraId="69E425FC" w14:textId="3B52024E" w:rsidR="00F428BC" w:rsidRPr="005C59B5" w:rsidRDefault="00640721" w:rsidP="00640721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5C59B5">
              <w:rPr>
                <w:sz w:val="26"/>
                <w:szCs w:val="26"/>
              </w:rPr>
              <w:t>}</w:t>
            </w:r>
          </w:p>
        </w:tc>
      </w:tr>
    </w:tbl>
    <w:p w14:paraId="70A17BE1" w14:textId="77777777" w:rsidR="00A25CAF" w:rsidRPr="005C59B5" w:rsidRDefault="00A25CAF" w:rsidP="00BF3FC9">
      <w:pPr>
        <w:rPr>
          <w:rStyle w:val="Strong"/>
          <w:lang w:val="pt-PT"/>
        </w:rPr>
      </w:pPr>
    </w:p>
    <w:p w14:paraId="2E77555F" w14:textId="67B3ED0A" w:rsidR="00F428BC" w:rsidRPr="005C59B5" w:rsidRDefault="00E27DB3" w:rsidP="00E27DB3">
      <w:pPr>
        <w:pStyle w:val="ListParagraph"/>
        <w:numPr>
          <w:ilvl w:val="0"/>
          <w:numId w:val="27"/>
        </w:numPr>
        <w:ind w:left="360"/>
        <w:rPr>
          <w:b/>
          <w:bCs/>
          <w:lang w:val="pt-PT"/>
        </w:rPr>
      </w:pPr>
      <w:r w:rsidRPr="005C59B5">
        <w:rPr>
          <w:rStyle w:val="Strong"/>
          <w:lang w:val="pt-PT"/>
        </w:rPr>
        <w:t>Execução da Query</w:t>
      </w:r>
      <w:r w:rsidRPr="005C59B5">
        <w:rPr>
          <w:lang w:val="pt-PT"/>
        </w:rPr>
        <w:t>: O cliente pode solicitar os dados com uma query GraphQL:</w:t>
      </w:r>
    </w:p>
    <w:tbl>
      <w:tblPr>
        <w:tblStyle w:val="TableGrid"/>
        <w:tblW w:w="8856" w:type="dxa"/>
        <w:tblInd w:w="108" w:type="dxa"/>
        <w:tblLook w:val="04A0" w:firstRow="1" w:lastRow="0" w:firstColumn="1" w:lastColumn="0" w:noHBand="0" w:noVBand="1"/>
      </w:tblPr>
      <w:tblGrid>
        <w:gridCol w:w="8856"/>
      </w:tblGrid>
      <w:tr w:rsidR="00F428BC" w:rsidRPr="005C59B5" w14:paraId="7389D9C2" w14:textId="77777777" w:rsidTr="00F07594">
        <w:tc>
          <w:tcPr>
            <w:tcW w:w="8856" w:type="dxa"/>
          </w:tcPr>
          <w:p w14:paraId="74A85B9A" w14:textId="77777777" w:rsidR="00F428BC" w:rsidRPr="005C59B5" w:rsidRDefault="00F428BC" w:rsidP="00BF3FC9">
            <w:pPr>
              <w:rPr>
                <w:color w:val="000000" w:themeColor="text1"/>
                <w:lang w:val="pt-PT"/>
              </w:rPr>
            </w:pPr>
            <w:r w:rsidRPr="005C59B5">
              <w:rPr>
                <w:color w:val="000000" w:themeColor="text1"/>
                <w:lang w:val="pt-PT"/>
              </w:rPr>
              <w:t>query {</w:t>
            </w:r>
          </w:p>
          <w:p w14:paraId="79CF2ADD" w14:textId="77777777" w:rsidR="00F428BC" w:rsidRPr="005C59B5" w:rsidRDefault="00F428BC" w:rsidP="00BF3FC9">
            <w:pPr>
              <w:rPr>
                <w:color w:val="000000" w:themeColor="text1"/>
                <w:lang w:val="pt-PT"/>
              </w:rPr>
            </w:pPr>
            <w:r w:rsidRPr="005C59B5">
              <w:rPr>
                <w:color w:val="000000" w:themeColor="text1"/>
                <w:lang w:val="pt-PT"/>
              </w:rPr>
              <w:t xml:space="preserve">  firstQuery</w:t>
            </w:r>
          </w:p>
          <w:p w14:paraId="1BAC4D29" w14:textId="77777777" w:rsidR="00F428BC" w:rsidRPr="005C59B5" w:rsidRDefault="00F428BC" w:rsidP="00BF3FC9">
            <w:pPr>
              <w:rPr>
                <w:color w:val="000000" w:themeColor="text1"/>
                <w:lang w:val="pt-PT"/>
              </w:rPr>
            </w:pPr>
            <w:r w:rsidRPr="005C59B5">
              <w:rPr>
                <w:color w:val="000000" w:themeColor="text1"/>
                <w:lang w:val="pt-PT"/>
              </w:rPr>
              <w:t xml:space="preserve">  secondQuery</w:t>
            </w:r>
          </w:p>
          <w:p w14:paraId="7A5A4159" w14:textId="3C18CE86" w:rsidR="00F428BC" w:rsidRPr="005C59B5" w:rsidRDefault="00F428BC" w:rsidP="00BF3FC9">
            <w:pPr>
              <w:rPr>
                <w:color w:val="000000" w:themeColor="text1"/>
                <w:lang w:val="pt-PT"/>
              </w:rPr>
            </w:pPr>
            <w:r w:rsidRPr="005C59B5">
              <w:rPr>
                <w:color w:val="000000" w:themeColor="text1"/>
                <w:lang w:val="pt-PT"/>
              </w:rPr>
              <w:t>}</w:t>
            </w:r>
          </w:p>
        </w:tc>
      </w:tr>
    </w:tbl>
    <w:p w14:paraId="6F1AD1FD" w14:textId="77777777" w:rsidR="00A25CAF" w:rsidRPr="005C59B5" w:rsidRDefault="00A25CAF" w:rsidP="00A25CAF">
      <w:pPr>
        <w:pStyle w:val="ListParagraph"/>
        <w:ind w:left="360"/>
        <w:rPr>
          <w:rStyle w:val="Strong"/>
          <w:lang w:val="pt-PT"/>
        </w:rPr>
      </w:pPr>
    </w:p>
    <w:p w14:paraId="3D61B654" w14:textId="50F55716" w:rsidR="000164D0" w:rsidRPr="005C59B5" w:rsidRDefault="00E27DB3" w:rsidP="00E27DB3">
      <w:pPr>
        <w:pStyle w:val="ListParagraph"/>
        <w:numPr>
          <w:ilvl w:val="0"/>
          <w:numId w:val="27"/>
        </w:numPr>
        <w:ind w:left="360"/>
        <w:rPr>
          <w:b/>
          <w:bCs/>
          <w:lang w:val="pt-PT"/>
        </w:rPr>
      </w:pPr>
      <w:r w:rsidRPr="005C59B5">
        <w:rPr>
          <w:rStyle w:val="Strong"/>
          <w:lang w:val="pt-PT"/>
        </w:rPr>
        <w:t>Resposta do Servidor</w:t>
      </w:r>
      <w:r w:rsidRPr="005C59B5">
        <w:rPr>
          <w:lang w:val="pt-PT"/>
        </w:rPr>
        <w:t>: Apenas os dados solicitados são retornados:</w:t>
      </w:r>
    </w:p>
    <w:tbl>
      <w:tblPr>
        <w:tblStyle w:val="TableGrid"/>
        <w:tblW w:w="8856" w:type="dxa"/>
        <w:tblInd w:w="108" w:type="dxa"/>
        <w:tblLook w:val="04A0" w:firstRow="1" w:lastRow="0" w:firstColumn="1" w:lastColumn="0" w:noHBand="0" w:noVBand="1"/>
      </w:tblPr>
      <w:tblGrid>
        <w:gridCol w:w="8856"/>
      </w:tblGrid>
      <w:tr w:rsidR="000164D0" w:rsidRPr="005C59B5" w14:paraId="362A951E" w14:textId="77777777" w:rsidTr="00F07594">
        <w:tc>
          <w:tcPr>
            <w:tcW w:w="8856" w:type="dxa"/>
          </w:tcPr>
          <w:p w14:paraId="099246A6" w14:textId="77777777" w:rsidR="000164D0" w:rsidRPr="005C59B5" w:rsidRDefault="000164D0" w:rsidP="00BF3FC9">
            <w:r w:rsidRPr="005C59B5">
              <w:t>{</w:t>
            </w:r>
          </w:p>
          <w:p w14:paraId="4BAD1197" w14:textId="77777777" w:rsidR="000164D0" w:rsidRPr="005C59B5" w:rsidRDefault="000164D0" w:rsidP="00BF3FC9">
            <w:r w:rsidRPr="005C59B5">
              <w:t xml:space="preserve">  "data": {</w:t>
            </w:r>
          </w:p>
          <w:p w14:paraId="4988AC0A" w14:textId="77777777" w:rsidR="000164D0" w:rsidRPr="005C59B5" w:rsidRDefault="000164D0" w:rsidP="00BF3FC9">
            <w:r w:rsidRPr="005C59B5">
              <w:t xml:space="preserve">    "firstQuery": "First Query",</w:t>
            </w:r>
          </w:p>
          <w:p w14:paraId="1B3CE1D6" w14:textId="77777777" w:rsidR="000164D0" w:rsidRPr="005C59B5" w:rsidRDefault="000164D0" w:rsidP="00BF3FC9">
            <w:r w:rsidRPr="005C59B5">
              <w:t xml:space="preserve">    "secondQuery": "Second Query"</w:t>
            </w:r>
          </w:p>
          <w:p w14:paraId="09B09F4B" w14:textId="77777777" w:rsidR="000164D0" w:rsidRPr="005C59B5" w:rsidRDefault="000164D0" w:rsidP="00BF3FC9">
            <w:r w:rsidRPr="005C59B5">
              <w:t xml:space="preserve">  }</w:t>
            </w:r>
          </w:p>
          <w:p w14:paraId="5875B195" w14:textId="57DBBDD6" w:rsidR="000164D0" w:rsidRPr="005C59B5" w:rsidRDefault="000164D0" w:rsidP="00BF3FC9">
            <w:pPr>
              <w:rPr>
                <w:b/>
                <w:bCs/>
              </w:rPr>
            </w:pPr>
            <w:r w:rsidRPr="005C59B5">
              <w:t>}</w:t>
            </w:r>
          </w:p>
        </w:tc>
      </w:tr>
    </w:tbl>
    <w:p w14:paraId="76DB3B1E" w14:textId="77777777" w:rsidR="000164D0" w:rsidRPr="005C59B5" w:rsidRDefault="000164D0" w:rsidP="00BF3FC9">
      <w:pPr>
        <w:rPr>
          <w:b/>
          <w:bCs/>
        </w:rPr>
      </w:pPr>
      <w:r w:rsidRPr="005C59B5">
        <w:rPr>
          <w:b/>
          <w:bCs/>
        </w:rPr>
        <w:t>Vantagens:</w:t>
      </w:r>
    </w:p>
    <w:p w14:paraId="7D6D461E" w14:textId="77777777" w:rsidR="00E27DB3" w:rsidRPr="005C59B5" w:rsidRDefault="00E27DB3" w:rsidP="00B80507">
      <w:pPr>
        <w:pStyle w:val="ListParagraph"/>
        <w:numPr>
          <w:ilvl w:val="0"/>
          <w:numId w:val="17"/>
        </w:numPr>
        <w:rPr>
          <w:lang w:val="pt-PT"/>
        </w:rPr>
      </w:pPr>
      <w:r w:rsidRPr="005C59B5">
        <w:rPr>
          <w:rStyle w:val="Strong"/>
          <w:lang w:val="pt-PT"/>
        </w:rPr>
        <w:lastRenderedPageBreak/>
        <w:t>Evita overfetching</w:t>
      </w:r>
      <w:r w:rsidRPr="005C59B5">
        <w:rPr>
          <w:lang w:val="pt-PT"/>
        </w:rPr>
        <w:t xml:space="preserve"> – Retorna apenas os campos necessários.</w:t>
      </w:r>
    </w:p>
    <w:p w14:paraId="6AA68B1D" w14:textId="77777777" w:rsidR="009818D4" w:rsidRPr="005C59B5" w:rsidRDefault="009818D4" w:rsidP="00B80507">
      <w:pPr>
        <w:pStyle w:val="ListParagraph"/>
        <w:numPr>
          <w:ilvl w:val="0"/>
          <w:numId w:val="17"/>
        </w:numPr>
        <w:rPr>
          <w:lang w:val="pt-PT"/>
        </w:rPr>
      </w:pPr>
      <w:r w:rsidRPr="005C59B5">
        <w:rPr>
          <w:rStyle w:val="Strong"/>
          <w:lang w:val="pt-PT"/>
        </w:rPr>
        <w:t>Maior flexibilidade</w:t>
      </w:r>
      <w:r w:rsidRPr="005C59B5">
        <w:rPr>
          <w:lang w:val="pt-PT"/>
        </w:rPr>
        <w:t xml:space="preserve"> – O cliente escolhe exatamente o que quer.</w:t>
      </w:r>
    </w:p>
    <w:p w14:paraId="790469D8" w14:textId="2F31F35D" w:rsidR="009818D4" w:rsidRPr="005C59B5" w:rsidRDefault="009818D4" w:rsidP="00B80507">
      <w:pPr>
        <w:pStyle w:val="ListParagraph"/>
        <w:numPr>
          <w:ilvl w:val="0"/>
          <w:numId w:val="17"/>
        </w:numPr>
        <w:rPr>
          <w:lang w:val="pt-PT"/>
        </w:rPr>
      </w:pPr>
      <w:r w:rsidRPr="005C59B5">
        <w:rPr>
          <w:rStyle w:val="Strong"/>
          <w:lang w:val="pt-PT"/>
        </w:rPr>
        <w:t>Menos requisições</w:t>
      </w:r>
      <w:r w:rsidRPr="005C59B5">
        <w:rPr>
          <w:lang w:val="pt-PT"/>
        </w:rPr>
        <w:t xml:space="preserve"> – Pode agrupar múltiplas consultas em uma única chamada.</w:t>
      </w:r>
    </w:p>
    <w:p w14:paraId="6640BB35" w14:textId="6592E8A0" w:rsidR="007D793B" w:rsidRPr="005C59B5" w:rsidRDefault="00F428BC" w:rsidP="00BA2581">
      <w:pPr>
        <w:pStyle w:val="Heading1"/>
        <w:numPr>
          <w:ilvl w:val="0"/>
          <w:numId w:val="33"/>
        </w:numPr>
        <w:spacing w:before="240" w:after="240"/>
        <w:ind w:left="360"/>
        <w:rPr>
          <w:rFonts w:ascii="Times New Roman" w:hAnsi="Times New Roman" w:cs="Times New Roman"/>
          <w:lang w:val="pt-PT"/>
        </w:rPr>
      </w:pPr>
      <w:bookmarkStart w:id="5" w:name="_Toc193977414"/>
      <w:r w:rsidRPr="005C59B5">
        <w:rPr>
          <w:rFonts w:ascii="Times New Roman" w:hAnsi="Times New Roman" w:cs="Times New Roman"/>
          <w:lang w:val="pt-PT"/>
        </w:rPr>
        <w:t>GraphQL Mutation</w:t>
      </w:r>
      <w:bookmarkEnd w:id="5"/>
    </w:p>
    <w:p w14:paraId="556912D7" w14:textId="77777777" w:rsidR="007811A6" w:rsidRPr="005C59B5" w:rsidRDefault="007811A6" w:rsidP="00BF3FC9">
      <w:pPr>
        <w:rPr>
          <w:rStyle w:val="relative"/>
          <w:lang w:val="pt-PT"/>
        </w:rPr>
      </w:pPr>
      <w:r w:rsidRPr="005C59B5">
        <w:rPr>
          <w:rStyle w:val="relative"/>
          <w:lang w:val="pt-PT"/>
        </w:rPr>
        <w:t xml:space="preserve">No GraphQL, uma </w:t>
      </w:r>
      <w:r w:rsidRPr="005C59B5">
        <w:rPr>
          <w:rStyle w:val="Strong"/>
          <w:b w:val="0"/>
          <w:bCs w:val="0"/>
          <w:lang w:val="pt-PT"/>
        </w:rPr>
        <w:t>Mutation</w:t>
      </w:r>
      <w:r w:rsidRPr="005C59B5">
        <w:rPr>
          <w:rStyle w:val="relative"/>
          <w:lang w:val="pt-PT"/>
        </w:rPr>
        <w:t xml:space="preserve"> é uma operação utilizada para </w:t>
      </w:r>
      <w:r w:rsidRPr="005C59B5">
        <w:rPr>
          <w:rStyle w:val="Strong"/>
          <w:b w:val="0"/>
          <w:bCs w:val="0"/>
          <w:lang w:val="pt-PT"/>
        </w:rPr>
        <w:t>criar</w:t>
      </w:r>
      <w:r w:rsidRPr="005C59B5">
        <w:rPr>
          <w:rStyle w:val="relative"/>
          <w:b/>
          <w:bCs/>
          <w:lang w:val="pt-PT"/>
        </w:rPr>
        <w:t xml:space="preserve">, </w:t>
      </w:r>
      <w:r w:rsidRPr="005C59B5">
        <w:rPr>
          <w:rStyle w:val="Strong"/>
          <w:b w:val="0"/>
          <w:bCs w:val="0"/>
          <w:lang w:val="pt-PT"/>
        </w:rPr>
        <w:t>atualizar</w:t>
      </w:r>
      <w:r w:rsidRPr="005C59B5">
        <w:rPr>
          <w:rStyle w:val="relative"/>
          <w:b/>
          <w:bCs/>
          <w:lang w:val="pt-PT"/>
        </w:rPr>
        <w:t xml:space="preserve"> </w:t>
      </w:r>
      <w:r w:rsidRPr="005C59B5">
        <w:rPr>
          <w:rStyle w:val="relative"/>
          <w:lang w:val="pt-PT"/>
        </w:rPr>
        <w:t>ou</w:t>
      </w:r>
      <w:r w:rsidRPr="005C59B5">
        <w:rPr>
          <w:rStyle w:val="relative"/>
          <w:b/>
          <w:bCs/>
          <w:lang w:val="pt-PT"/>
        </w:rPr>
        <w:t xml:space="preserve"> </w:t>
      </w:r>
      <w:r w:rsidRPr="005C59B5">
        <w:rPr>
          <w:rStyle w:val="Strong"/>
          <w:b w:val="0"/>
          <w:bCs w:val="0"/>
          <w:lang w:val="pt-PT"/>
        </w:rPr>
        <w:t>apagar</w:t>
      </w:r>
      <w:r w:rsidRPr="005C59B5">
        <w:rPr>
          <w:rStyle w:val="relative"/>
          <w:lang w:val="pt-PT"/>
        </w:rPr>
        <w:t xml:space="preserve"> dados no servidor, permitindo que os clientes modifiquem o estado dos dados.</w:t>
      </w:r>
      <w:r w:rsidRPr="005C59B5">
        <w:rPr>
          <w:lang w:val="pt-PT"/>
        </w:rPr>
        <w:t xml:space="preserve"> </w:t>
      </w:r>
      <w:r w:rsidRPr="005C59B5">
        <w:rPr>
          <w:rStyle w:val="relative"/>
          <w:lang w:val="pt-PT"/>
        </w:rPr>
        <w:t xml:space="preserve">As mutações são análogas aos métodos </w:t>
      </w:r>
      <w:r w:rsidRPr="005C59B5">
        <w:rPr>
          <w:rStyle w:val="Strong"/>
          <w:b w:val="0"/>
          <w:bCs w:val="0"/>
          <w:lang w:val="pt-PT"/>
        </w:rPr>
        <w:t>POST</w:t>
      </w:r>
      <w:r w:rsidRPr="005C59B5">
        <w:rPr>
          <w:rStyle w:val="relative"/>
          <w:b/>
          <w:bCs/>
          <w:lang w:val="pt-PT"/>
        </w:rPr>
        <w:t xml:space="preserve">, </w:t>
      </w:r>
      <w:r w:rsidRPr="005C59B5">
        <w:rPr>
          <w:rStyle w:val="Strong"/>
          <w:b w:val="0"/>
          <w:bCs w:val="0"/>
          <w:lang w:val="pt-PT"/>
        </w:rPr>
        <w:t>PUT</w:t>
      </w:r>
      <w:r w:rsidRPr="005C59B5">
        <w:rPr>
          <w:rStyle w:val="relative"/>
          <w:b/>
          <w:bCs/>
          <w:lang w:val="pt-PT"/>
        </w:rPr>
        <w:t xml:space="preserve"> e </w:t>
      </w:r>
      <w:r w:rsidRPr="005C59B5">
        <w:rPr>
          <w:rStyle w:val="Strong"/>
          <w:b w:val="0"/>
          <w:bCs w:val="0"/>
          <w:lang w:val="pt-PT"/>
        </w:rPr>
        <w:t>DELETE</w:t>
      </w:r>
      <w:r w:rsidRPr="005C59B5">
        <w:rPr>
          <w:rStyle w:val="relative"/>
          <w:lang w:val="pt-PT"/>
        </w:rPr>
        <w:t xml:space="preserve"> em APIs REST.</w:t>
      </w:r>
    </w:p>
    <w:p w14:paraId="38F77D1E" w14:textId="727E2D78" w:rsidR="00F428BC" w:rsidRPr="005C59B5" w:rsidRDefault="007811A6" w:rsidP="00BF3FC9">
      <w:pPr>
        <w:rPr>
          <w:b/>
          <w:bCs/>
          <w:color w:val="000000" w:themeColor="text1"/>
          <w:lang w:val="pt-PT"/>
        </w:rPr>
      </w:pPr>
      <w:r w:rsidRPr="005C59B5">
        <w:rPr>
          <w:rStyle w:val="relative"/>
          <w:lang w:val="pt-PT"/>
        </w:rPr>
        <w:t xml:space="preserve">As Mutation são definidas no schema GraphQL dentro do tipo </w:t>
      </w:r>
      <w:r w:rsidRPr="005C59B5">
        <w:rPr>
          <w:rStyle w:val="HTMLCode"/>
          <w:rFonts w:ascii="Times New Roman" w:eastAsiaTheme="minorEastAsia" w:hAnsi="Times New Roman" w:cs="Times New Roman"/>
          <w:sz w:val="24"/>
          <w:szCs w:val="24"/>
          <w:lang w:val="pt-PT"/>
        </w:rPr>
        <w:t>Mutation</w:t>
      </w:r>
      <w:r w:rsidRPr="005C59B5">
        <w:rPr>
          <w:rStyle w:val="relative"/>
          <w:lang w:val="pt-PT"/>
        </w:rPr>
        <w:t>.</w:t>
      </w:r>
      <w:r w:rsidRPr="005C59B5">
        <w:rPr>
          <w:lang w:val="pt-PT"/>
        </w:rPr>
        <w:t xml:space="preserve"> </w:t>
      </w:r>
      <w:r w:rsidRPr="005C59B5">
        <w:rPr>
          <w:rStyle w:val="relative"/>
          <w:lang w:val="pt-PT"/>
        </w:rPr>
        <w:t>Cada campo dentro deste tipo representa uma operação que pode ser executada para modificar os dados.</w:t>
      </w:r>
      <w:r w:rsidRPr="005C59B5">
        <w:rPr>
          <w:color w:val="000000" w:themeColor="text1"/>
          <w:lang w:val="pt-PT"/>
        </w:rPr>
        <w:br/>
      </w:r>
      <w:r w:rsidRPr="005C59B5">
        <w:rPr>
          <w:color w:val="000000" w:themeColor="text1"/>
          <w:lang w:val="pt-PT"/>
        </w:rPr>
        <w:br/>
      </w:r>
      <w:r w:rsidRPr="005C59B5">
        <w:rPr>
          <w:b/>
          <w:bCs/>
          <w:color w:val="000000" w:themeColor="text1"/>
          <w:lang w:val="pt-PT"/>
        </w:rPr>
        <w:t>Exemplo de Schema GraphQL para Mutation (</w:t>
      </w:r>
      <w:proofErr w:type="gramStart"/>
      <w:r w:rsidRPr="005C59B5">
        <w:rPr>
          <w:b/>
          <w:bCs/>
          <w:color w:val="000000" w:themeColor="text1"/>
          <w:lang w:val="pt-PT"/>
        </w:rPr>
        <w:t>schema.graphqls</w:t>
      </w:r>
      <w:proofErr w:type="gramEnd"/>
      <w:r w:rsidRPr="005C59B5">
        <w:rPr>
          <w:b/>
          <w:bCs/>
          <w:color w:val="000000" w:themeColor="text1"/>
          <w:lang w:val="pt-PT"/>
        </w:rPr>
        <w:t>):</w:t>
      </w:r>
    </w:p>
    <w:tbl>
      <w:tblPr>
        <w:tblStyle w:val="TableGrid"/>
        <w:tblW w:w="8856" w:type="dxa"/>
        <w:tblInd w:w="108" w:type="dxa"/>
        <w:tblLook w:val="04A0" w:firstRow="1" w:lastRow="0" w:firstColumn="1" w:lastColumn="0" w:noHBand="0" w:noVBand="1"/>
      </w:tblPr>
      <w:tblGrid>
        <w:gridCol w:w="8856"/>
      </w:tblGrid>
      <w:tr w:rsidR="00F428BC" w:rsidRPr="005C59B5" w14:paraId="7402642B" w14:textId="77777777" w:rsidTr="00F07594">
        <w:tc>
          <w:tcPr>
            <w:tcW w:w="8856" w:type="dxa"/>
          </w:tcPr>
          <w:p w14:paraId="244BD901" w14:textId="77777777" w:rsidR="00D41350" w:rsidRPr="005C59B5" w:rsidRDefault="00D41350" w:rsidP="00D41350">
            <w:pPr>
              <w:autoSpaceDE w:val="0"/>
              <w:autoSpaceDN w:val="0"/>
              <w:adjustRightInd w:val="0"/>
            </w:pPr>
            <w:r w:rsidRPr="005C59B5">
              <w:t>type Mutation {</w:t>
            </w:r>
          </w:p>
          <w:p w14:paraId="0CD0AEEB" w14:textId="52468AD9" w:rsidR="00D41350" w:rsidRPr="005C59B5" w:rsidRDefault="00D41350" w:rsidP="00D41350">
            <w:pPr>
              <w:autoSpaceDE w:val="0"/>
              <w:autoSpaceDN w:val="0"/>
              <w:adjustRightInd w:val="0"/>
            </w:pPr>
            <w:r w:rsidRPr="005C59B5">
              <w:t xml:space="preserve">    </w:t>
            </w:r>
            <w:proofErr w:type="gramStart"/>
            <w:r w:rsidRPr="005C59B5">
              <w:t>createStudent(</w:t>
            </w:r>
            <w:proofErr w:type="gramEnd"/>
            <w:r w:rsidRPr="005C59B5">
              <w:t>createStudentRequest : CreateStudentRequest!) : StudentResponse</w:t>
            </w:r>
          </w:p>
          <w:p w14:paraId="36CD1098" w14:textId="3CD31FA6" w:rsidR="00F428BC" w:rsidRPr="005C59B5" w:rsidRDefault="00D41350" w:rsidP="00D41350">
            <w:pPr>
              <w:rPr>
                <w:b/>
                <w:bCs/>
                <w:color w:val="000000" w:themeColor="text1"/>
              </w:rPr>
            </w:pPr>
            <w:r w:rsidRPr="005C59B5">
              <w:t>}</w:t>
            </w:r>
          </w:p>
        </w:tc>
      </w:tr>
    </w:tbl>
    <w:p w14:paraId="10549096" w14:textId="77777777" w:rsidR="007811A6" w:rsidRPr="005C59B5" w:rsidRDefault="007811A6" w:rsidP="007811A6">
      <w:pPr>
        <w:pStyle w:val="NormalWeb"/>
        <w:spacing w:before="0" w:beforeAutospacing="0" w:after="0" w:afterAutospacing="0"/>
        <w:rPr>
          <w:lang w:val="pt-PT"/>
        </w:rPr>
      </w:pPr>
      <w:r w:rsidRPr="005C59B5">
        <w:rPr>
          <w:rStyle w:val="Strong"/>
          <w:lang w:val="pt-PT"/>
        </w:rPr>
        <w:t>Implementação de um Resolver de Mutação em Java</w:t>
      </w:r>
    </w:p>
    <w:p w14:paraId="173B74FB" w14:textId="7AD55107" w:rsidR="007811A6" w:rsidRPr="005C59B5" w:rsidRDefault="007811A6" w:rsidP="007811A6">
      <w:pPr>
        <w:pStyle w:val="NormalWeb"/>
        <w:spacing w:before="0" w:beforeAutospacing="0" w:after="0" w:afterAutospacing="0"/>
        <w:rPr>
          <w:lang w:val="pt-PT"/>
        </w:rPr>
      </w:pPr>
      <w:r w:rsidRPr="005C59B5">
        <w:rPr>
          <w:rStyle w:val="relative"/>
          <w:lang w:val="pt-PT"/>
        </w:rPr>
        <w:t>Para que a mutação funcione, é necessário implementar um resolver que trate a lógica correspondente.</w:t>
      </w:r>
    </w:p>
    <w:p w14:paraId="6D0F161E" w14:textId="77777777" w:rsidR="00F428BC" w:rsidRPr="005C59B5" w:rsidRDefault="00F428BC" w:rsidP="00BF3FC9">
      <w:pPr>
        <w:rPr>
          <w:b/>
          <w:bCs/>
          <w:color w:val="000000" w:themeColor="text1"/>
          <w:lang w:val="pt-PT"/>
        </w:rPr>
      </w:pPr>
    </w:p>
    <w:p w14:paraId="6D6FE2CC" w14:textId="361D39D6" w:rsidR="00F428BC" w:rsidRPr="005C59B5" w:rsidRDefault="00F428BC" w:rsidP="00BF3FC9">
      <w:r w:rsidRPr="005C59B5">
        <w:rPr>
          <w:rStyle w:val="Strong"/>
        </w:rPr>
        <w:t>Código Java - Mutation</w:t>
      </w:r>
      <w:r w:rsidR="00640721" w:rsidRPr="005C59B5">
        <w:rPr>
          <w:rStyle w:val="Strong"/>
        </w:rPr>
        <w:t>Mapping</w:t>
      </w:r>
      <w:r w:rsidRPr="005C59B5">
        <w:t>:</w:t>
      </w:r>
    </w:p>
    <w:tbl>
      <w:tblPr>
        <w:tblStyle w:val="TableGrid"/>
        <w:tblW w:w="8856" w:type="dxa"/>
        <w:tblInd w:w="108" w:type="dxa"/>
        <w:tblLook w:val="04A0" w:firstRow="1" w:lastRow="0" w:firstColumn="1" w:lastColumn="0" w:noHBand="0" w:noVBand="1"/>
      </w:tblPr>
      <w:tblGrid>
        <w:gridCol w:w="8856"/>
      </w:tblGrid>
      <w:tr w:rsidR="00F428BC" w:rsidRPr="005C59B5" w14:paraId="3E2AD8A6" w14:textId="77777777" w:rsidTr="00F07594">
        <w:tc>
          <w:tcPr>
            <w:tcW w:w="8856" w:type="dxa"/>
          </w:tcPr>
          <w:p w14:paraId="4B6D6F47" w14:textId="77777777" w:rsidR="00074A17" w:rsidRPr="005C59B5" w:rsidRDefault="00074A17" w:rsidP="00074A17">
            <w:pPr>
              <w:autoSpaceDE w:val="0"/>
              <w:autoSpaceDN w:val="0"/>
              <w:adjustRightInd w:val="0"/>
            </w:pPr>
            <w:r w:rsidRPr="005C59B5">
              <w:t>@Controller</w:t>
            </w:r>
          </w:p>
          <w:p w14:paraId="4052CE29" w14:textId="77777777" w:rsidR="00074A17" w:rsidRPr="005C59B5" w:rsidRDefault="00074A17" w:rsidP="00074A17">
            <w:pPr>
              <w:autoSpaceDE w:val="0"/>
              <w:autoSpaceDN w:val="0"/>
              <w:adjustRightInd w:val="0"/>
            </w:pPr>
            <w:r w:rsidRPr="005C59B5">
              <w:t>public class Mutation {</w:t>
            </w:r>
          </w:p>
          <w:p w14:paraId="43BBCCCB" w14:textId="77777777" w:rsidR="00074A17" w:rsidRPr="005C59B5" w:rsidRDefault="00074A17" w:rsidP="00074A17">
            <w:pPr>
              <w:autoSpaceDE w:val="0"/>
              <w:autoSpaceDN w:val="0"/>
              <w:adjustRightInd w:val="0"/>
            </w:pPr>
          </w:p>
          <w:p w14:paraId="16AC4FAE" w14:textId="1F1260DC" w:rsidR="00074A17" w:rsidRPr="005C59B5" w:rsidRDefault="00D41350" w:rsidP="00074A17">
            <w:pPr>
              <w:autoSpaceDE w:val="0"/>
              <w:autoSpaceDN w:val="0"/>
              <w:adjustRightInd w:val="0"/>
            </w:pPr>
            <w:r w:rsidRPr="005C59B5">
              <w:t xml:space="preserve">    </w:t>
            </w:r>
            <w:r w:rsidR="00074A17" w:rsidRPr="005C59B5">
              <w:t>@Autowired</w:t>
            </w:r>
          </w:p>
          <w:p w14:paraId="6B798812" w14:textId="296780FB" w:rsidR="00074A17" w:rsidRPr="005C59B5" w:rsidRDefault="00D41350" w:rsidP="00074A17">
            <w:pPr>
              <w:autoSpaceDE w:val="0"/>
              <w:autoSpaceDN w:val="0"/>
              <w:adjustRightInd w:val="0"/>
            </w:pPr>
            <w:r w:rsidRPr="005C59B5">
              <w:t xml:space="preserve">    </w:t>
            </w:r>
            <w:r w:rsidR="00074A17" w:rsidRPr="005C59B5">
              <w:t xml:space="preserve">StudentService </w:t>
            </w:r>
            <w:proofErr w:type="gramStart"/>
            <w:r w:rsidR="00074A17" w:rsidRPr="005C59B5">
              <w:t>studentService;</w:t>
            </w:r>
            <w:proofErr w:type="gramEnd"/>
          </w:p>
          <w:p w14:paraId="30660DC8" w14:textId="77777777" w:rsidR="00074A17" w:rsidRPr="005C59B5" w:rsidRDefault="00074A17" w:rsidP="00074A17">
            <w:pPr>
              <w:autoSpaceDE w:val="0"/>
              <w:autoSpaceDN w:val="0"/>
              <w:adjustRightInd w:val="0"/>
            </w:pPr>
          </w:p>
          <w:p w14:paraId="562B7311" w14:textId="648E8156" w:rsidR="00074A17" w:rsidRPr="005C59B5" w:rsidRDefault="00D41350" w:rsidP="00074A17">
            <w:pPr>
              <w:autoSpaceDE w:val="0"/>
              <w:autoSpaceDN w:val="0"/>
              <w:adjustRightInd w:val="0"/>
            </w:pPr>
            <w:r w:rsidRPr="005C59B5">
              <w:t xml:space="preserve">    </w:t>
            </w:r>
            <w:r w:rsidR="00074A17" w:rsidRPr="005C59B5">
              <w:t>@MutationMapping</w:t>
            </w:r>
          </w:p>
          <w:p w14:paraId="5BEA42F8" w14:textId="3B5FC479" w:rsidR="00074A17" w:rsidRPr="005C59B5" w:rsidRDefault="00D41350" w:rsidP="00074A17">
            <w:pPr>
              <w:autoSpaceDE w:val="0"/>
              <w:autoSpaceDN w:val="0"/>
              <w:adjustRightInd w:val="0"/>
            </w:pPr>
            <w:r w:rsidRPr="005C59B5">
              <w:t xml:space="preserve">    </w:t>
            </w:r>
            <w:r w:rsidR="00074A17" w:rsidRPr="005C59B5">
              <w:t xml:space="preserve">public StudentResponse </w:t>
            </w:r>
            <w:proofErr w:type="gramStart"/>
            <w:r w:rsidR="00074A17" w:rsidRPr="005C59B5">
              <w:t>createStudent(</w:t>
            </w:r>
            <w:proofErr w:type="gramEnd"/>
            <w:r w:rsidR="00074A17" w:rsidRPr="005C59B5">
              <w:t xml:space="preserve">@Argument CreateStudentRequest         </w:t>
            </w:r>
            <w:r w:rsidRPr="005C59B5">
              <w:t xml:space="preserve">        </w:t>
            </w:r>
            <w:r w:rsidR="00074A17" w:rsidRPr="005C59B5">
              <w:t>createStudentRequest) {</w:t>
            </w:r>
          </w:p>
          <w:p w14:paraId="4517FE3C" w14:textId="077E999F" w:rsidR="00074A17" w:rsidRPr="005C59B5" w:rsidRDefault="00D41350" w:rsidP="00074A17">
            <w:pPr>
              <w:autoSpaceDE w:val="0"/>
              <w:autoSpaceDN w:val="0"/>
              <w:adjustRightInd w:val="0"/>
            </w:pPr>
            <w:r w:rsidRPr="005C59B5">
              <w:t xml:space="preserve">        </w:t>
            </w:r>
            <w:r w:rsidR="00074A17" w:rsidRPr="005C59B5">
              <w:t xml:space="preserve">return new </w:t>
            </w:r>
            <w:proofErr w:type="gramStart"/>
            <w:r w:rsidR="00074A17" w:rsidRPr="005C59B5">
              <w:t>StudentResponse(</w:t>
            </w:r>
            <w:proofErr w:type="gramEnd"/>
            <w:r w:rsidR="00074A17" w:rsidRPr="005C59B5">
              <w:t>studentService.createStudent(createStudentRequest));</w:t>
            </w:r>
          </w:p>
          <w:p w14:paraId="44810AFB" w14:textId="70ABBD00" w:rsidR="00074A17" w:rsidRPr="005C59B5" w:rsidRDefault="00D41350" w:rsidP="00074A17">
            <w:pPr>
              <w:autoSpaceDE w:val="0"/>
              <w:autoSpaceDN w:val="0"/>
              <w:adjustRightInd w:val="0"/>
            </w:pPr>
            <w:r w:rsidRPr="005C59B5">
              <w:t xml:space="preserve">    </w:t>
            </w:r>
            <w:r w:rsidR="00074A17" w:rsidRPr="005C59B5">
              <w:t>}</w:t>
            </w:r>
          </w:p>
          <w:p w14:paraId="159632E3" w14:textId="258F0817" w:rsidR="00F428BC" w:rsidRPr="005C59B5" w:rsidRDefault="00074A17" w:rsidP="00074A17">
            <w:pPr>
              <w:rPr>
                <w:b/>
                <w:bCs/>
                <w:color w:val="000000" w:themeColor="text1"/>
              </w:rPr>
            </w:pPr>
            <w:r w:rsidRPr="005C59B5">
              <w:t>}</w:t>
            </w:r>
          </w:p>
        </w:tc>
      </w:tr>
    </w:tbl>
    <w:p w14:paraId="1F1DCDFB" w14:textId="343DA584" w:rsidR="007D793B" w:rsidRPr="005C59B5" w:rsidRDefault="00CC3192" w:rsidP="00BA2581">
      <w:pPr>
        <w:pStyle w:val="Heading1"/>
        <w:numPr>
          <w:ilvl w:val="0"/>
          <w:numId w:val="33"/>
        </w:numPr>
        <w:spacing w:before="240" w:after="240"/>
        <w:ind w:left="360"/>
        <w:rPr>
          <w:rFonts w:ascii="Times New Roman" w:hAnsi="Times New Roman" w:cs="Times New Roman"/>
          <w:lang w:val="pt-PT"/>
        </w:rPr>
      </w:pPr>
      <w:bookmarkStart w:id="6" w:name="_Toc193977415"/>
      <w:r w:rsidRPr="005C59B5">
        <w:rPr>
          <w:rStyle w:val="Strong"/>
          <w:rFonts w:ascii="Times New Roman" w:hAnsi="Times New Roman" w:cs="Times New Roman"/>
          <w:b/>
          <w:bCs/>
          <w:lang w:val="pt-PT"/>
        </w:rPr>
        <w:t>GraphQL</w:t>
      </w:r>
      <w:r w:rsidRPr="005C59B5">
        <w:rPr>
          <w:rFonts w:ascii="Times New Roman" w:hAnsi="Times New Roman" w:cs="Times New Roman"/>
          <w:lang w:val="pt-PT"/>
        </w:rPr>
        <w:t xml:space="preserve"> Resolver</w:t>
      </w:r>
      <w:bookmarkEnd w:id="6"/>
    </w:p>
    <w:p w14:paraId="34021012" w14:textId="4E2F4D64" w:rsidR="005D06B7" w:rsidRDefault="006610B3" w:rsidP="006610B3">
      <w:pPr>
        <w:rPr>
          <w:lang w:val="pt-PT"/>
        </w:rPr>
      </w:pPr>
      <w:r w:rsidRPr="005C59B5">
        <w:rPr>
          <w:lang w:val="pt-PT"/>
        </w:rPr>
        <w:t xml:space="preserve">Um </w:t>
      </w:r>
      <w:r w:rsidR="005D06B7" w:rsidRPr="005D06B7">
        <w:rPr>
          <w:b/>
          <w:bCs/>
          <w:lang w:val="pt-PT"/>
        </w:rPr>
        <w:t>Resolver</w:t>
      </w:r>
      <w:r w:rsidR="005D06B7" w:rsidRPr="005C59B5">
        <w:rPr>
          <w:rStyle w:val="relative"/>
          <w:lang w:val="pt-PT"/>
        </w:rPr>
        <w:t xml:space="preserve"> </w:t>
      </w:r>
      <w:r w:rsidRPr="005C59B5">
        <w:rPr>
          <w:rStyle w:val="relative"/>
          <w:lang w:val="pt-PT"/>
        </w:rPr>
        <w:t xml:space="preserve">é uma função responsável por fornecer os dados correspondentes a um campo específico </w:t>
      </w:r>
      <w:r w:rsidR="005D06B7">
        <w:rPr>
          <w:rStyle w:val="relative"/>
          <w:lang w:val="pt-PT"/>
        </w:rPr>
        <w:t xml:space="preserve">no </w:t>
      </w:r>
      <w:r w:rsidR="005D06B7" w:rsidRPr="005D06B7">
        <w:rPr>
          <w:lang w:val="pt-PT"/>
        </w:rPr>
        <w:t>schema</w:t>
      </w:r>
      <w:r w:rsidRPr="005C59B5">
        <w:rPr>
          <w:rStyle w:val="relative"/>
          <w:lang w:val="pt-PT"/>
        </w:rPr>
        <w:t>.</w:t>
      </w:r>
    </w:p>
    <w:p w14:paraId="5A93F7E6" w14:textId="56EF0032" w:rsidR="005D06B7" w:rsidRPr="005D06B7" w:rsidRDefault="005D06B7" w:rsidP="006610B3">
      <w:pPr>
        <w:rPr>
          <w:lang w:val="pt-PT"/>
        </w:rPr>
      </w:pPr>
      <w:r w:rsidRPr="005D06B7">
        <w:rPr>
          <w:lang w:val="pt-PT"/>
        </w:rPr>
        <w:t xml:space="preserve">Toda vez que uma query ou mutation é executada, o GraphQL </w:t>
      </w:r>
      <w:r w:rsidRPr="005D06B7">
        <w:rPr>
          <w:rStyle w:val="Strong"/>
          <w:lang w:val="pt-PT"/>
        </w:rPr>
        <w:t>mapeia cada campo solicitado para um resolver</w:t>
      </w:r>
      <w:r w:rsidRPr="005D06B7">
        <w:rPr>
          <w:lang w:val="pt-PT"/>
        </w:rPr>
        <w:t xml:space="preserve"> que retorna os dados correspondentes.</w:t>
      </w:r>
    </w:p>
    <w:p w14:paraId="7AF8D6B6" w14:textId="77777777" w:rsidR="006610B3" w:rsidRPr="005C59B5" w:rsidRDefault="006610B3" w:rsidP="006610B3">
      <w:pPr>
        <w:rPr>
          <w:lang w:val="pt-PT"/>
        </w:rPr>
      </w:pPr>
    </w:p>
    <w:p w14:paraId="5D747274" w14:textId="73DBFB80" w:rsidR="006610B3" w:rsidRPr="005C59B5" w:rsidRDefault="006610B3" w:rsidP="006610B3">
      <w:pPr>
        <w:rPr>
          <w:b/>
          <w:bCs/>
          <w:lang w:val="pt-PT"/>
        </w:rPr>
      </w:pPr>
      <w:r w:rsidRPr="005C59B5">
        <w:rPr>
          <w:b/>
          <w:bCs/>
          <w:lang w:val="pt-PT"/>
        </w:rPr>
        <w:t>Como funcionam os Resolvers?</w:t>
      </w:r>
    </w:p>
    <w:p w14:paraId="5BAD75C6" w14:textId="77777777" w:rsidR="005D06B7" w:rsidRDefault="006610B3" w:rsidP="00BF3FC9">
      <w:pPr>
        <w:rPr>
          <w:rStyle w:val="relative"/>
          <w:lang w:val="pt-PT"/>
        </w:rPr>
      </w:pPr>
      <w:r w:rsidRPr="005C59B5">
        <w:rPr>
          <w:rStyle w:val="relative"/>
          <w:lang w:val="pt-PT"/>
        </w:rPr>
        <w:t>Quando uma consulta GraphQL é executada, cada campo invoca seu resolver associado.</w:t>
      </w:r>
      <w:r w:rsidRPr="005C59B5">
        <w:rPr>
          <w:lang w:val="pt-PT"/>
        </w:rPr>
        <w:t xml:space="preserve"> </w:t>
      </w:r>
      <w:r w:rsidRPr="005C59B5">
        <w:rPr>
          <w:rStyle w:val="relative"/>
          <w:lang w:val="pt-PT"/>
        </w:rPr>
        <w:t xml:space="preserve">Esses resolvers podem acessar bancos de dados, chamar APIs externas ou realizar </w:t>
      </w:r>
      <w:r w:rsidRPr="005C59B5">
        <w:rPr>
          <w:rStyle w:val="relative"/>
          <w:lang w:val="pt-PT"/>
        </w:rPr>
        <w:lastRenderedPageBreak/>
        <w:t>cálculos para obter os dados necessários.</w:t>
      </w:r>
      <w:r w:rsidRPr="005C59B5">
        <w:rPr>
          <w:lang w:val="pt-PT"/>
        </w:rPr>
        <w:t xml:space="preserve"> </w:t>
      </w:r>
      <w:r w:rsidRPr="005C59B5">
        <w:rPr>
          <w:rStyle w:val="relative"/>
          <w:lang w:val="pt-PT"/>
        </w:rPr>
        <w:t>Eles podem retornar valores, objetos ou até mesmo listas de objetos, conforme definido no esquema GraphQL.</w:t>
      </w:r>
    </w:p>
    <w:tbl>
      <w:tblPr>
        <w:tblStyle w:val="TableGrid"/>
        <w:tblW w:w="8856" w:type="dxa"/>
        <w:tblInd w:w="108" w:type="dxa"/>
        <w:tblLook w:val="04A0" w:firstRow="1" w:lastRow="0" w:firstColumn="1" w:lastColumn="0" w:noHBand="0" w:noVBand="1"/>
      </w:tblPr>
      <w:tblGrid>
        <w:gridCol w:w="8856"/>
      </w:tblGrid>
      <w:tr w:rsidR="005D06B7" w14:paraId="3B4F50D6" w14:textId="77777777" w:rsidTr="005D06B7">
        <w:tc>
          <w:tcPr>
            <w:tcW w:w="8856" w:type="dxa"/>
          </w:tcPr>
          <w:p w14:paraId="4E5B3064" w14:textId="33A77B1B" w:rsidR="005D06B7" w:rsidRPr="005D06B7" w:rsidRDefault="00621787" w:rsidP="005D06B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g</w:t>
            </w:r>
            <w:r w:rsidR="005D06B7" w:rsidRPr="005D06B7">
              <w:rPr>
                <w:color w:val="000000" w:themeColor="text1"/>
              </w:rPr>
              <w:t>raphql:</w:t>
            </w:r>
          </w:p>
          <w:p w14:paraId="3E4D2DAC" w14:textId="77777777" w:rsidR="005D06B7" w:rsidRDefault="005D06B7" w:rsidP="005D06B7">
            <w:pPr>
              <w:rPr>
                <w:color w:val="000000" w:themeColor="text1"/>
              </w:rPr>
            </w:pPr>
          </w:p>
          <w:p w14:paraId="724EF670" w14:textId="1B5C4845" w:rsidR="005D06B7" w:rsidRPr="005D06B7" w:rsidRDefault="005D06B7" w:rsidP="005D06B7">
            <w:pPr>
              <w:rPr>
                <w:color w:val="000000" w:themeColor="text1"/>
              </w:rPr>
            </w:pPr>
            <w:r w:rsidRPr="005D06B7">
              <w:rPr>
                <w:color w:val="000000" w:themeColor="text1"/>
              </w:rPr>
              <w:t>query {</w:t>
            </w:r>
          </w:p>
          <w:p w14:paraId="5A511CD9" w14:textId="43C44035" w:rsidR="005D06B7" w:rsidRPr="005D06B7" w:rsidRDefault="005D06B7" w:rsidP="005D06B7">
            <w:pPr>
              <w:rPr>
                <w:color w:val="000000" w:themeColor="text1"/>
              </w:rPr>
            </w:pPr>
            <w:r w:rsidRPr="005D06B7">
              <w:rPr>
                <w:color w:val="000000" w:themeColor="text1"/>
              </w:rPr>
              <w:t xml:space="preserve">  </w:t>
            </w:r>
            <w:proofErr w:type="gramStart"/>
            <w:r>
              <w:rPr>
                <w:color w:val="000000" w:themeColor="text1"/>
              </w:rPr>
              <w:t>getS</w:t>
            </w:r>
            <w:r w:rsidRPr="005D06B7">
              <w:rPr>
                <w:color w:val="000000" w:themeColor="text1"/>
              </w:rPr>
              <w:t>tudent(</w:t>
            </w:r>
            <w:proofErr w:type="gramEnd"/>
            <w:r w:rsidRPr="005D06B7">
              <w:rPr>
                <w:color w:val="000000" w:themeColor="text1"/>
              </w:rPr>
              <w:t>id: 1) {</w:t>
            </w:r>
          </w:p>
          <w:p w14:paraId="74CC9BE7" w14:textId="38850C4E" w:rsidR="005D06B7" w:rsidRPr="005D06B7" w:rsidRDefault="005D06B7" w:rsidP="005D06B7">
            <w:pPr>
              <w:rPr>
                <w:color w:val="000000" w:themeColor="text1"/>
              </w:rPr>
            </w:pPr>
            <w:r w:rsidRPr="005D06B7">
              <w:rPr>
                <w:color w:val="000000" w:themeColor="text1"/>
              </w:rPr>
              <w:t xml:space="preserve">    </w:t>
            </w:r>
            <w:r>
              <w:rPr>
                <w:color w:val="000000" w:themeColor="text1"/>
              </w:rPr>
              <w:t>firstName</w:t>
            </w:r>
          </w:p>
          <w:p w14:paraId="6885DC69" w14:textId="45A534C2" w:rsidR="005D06B7" w:rsidRDefault="005D06B7" w:rsidP="005D06B7">
            <w:pPr>
              <w:rPr>
                <w:color w:val="000000" w:themeColor="text1"/>
              </w:rPr>
            </w:pPr>
            <w:r w:rsidRPr="005D06B7">
              <w:rPr>
                <w:color w:val="000000" w:themeColor="text1"/>
              </w:rPr>
              <w:t xml:space="preserve">    </w:t>
            </w:r>
            <w:r>
              <w:rPr>
                <w:color w:val="000000" w:themeColor="text1"/>
              </w:rPr>
              <w:t>lastName</w:t>
            </w:r>
          </w:p>
          <w:p w14:paraId="177E211C" w14:textId="1687283D" w:rsidR="005D06B7" w:rsidRPr="005D06B7" w:rsidRDefault="005D06B7" w:rsidP="005D06B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fullName</w:t>
            </w:r>
          </w:p>
          <w:p w14:paraId="72658CC5" w14:textId="77777777" w:rsidR="005D06B7" w:rsidRPr="005D06B7" w:rsidRDefault="005D06B7" w:rsidP="005D06B7">
            <w:pPr>
              <w:rPr>
                <w:color w:val="000000" w:themeColor="text1"/>
              </w:rPr>
            </w:pPr>
            <w:r w:rsidRPr="005D06B7">
              <w:rPr>
                <w:color w:val="000000" w:themeColor="text1"/>
              </w:rPr>
              <w:t xml:space="preserve">  }</w:t>
            </w:r>
          </w:p>
          <w:p w14:paraId="20BE304A" w14:textId="3CD65F99" w:rsidR="005D06B7" w:rsidRDefault="005D06B7" w:rsidP="005D06B7">
            <w:pPr>
              <w:rPr>
                <w:color w:val="000000" w:themeColor="text1"/>
                <w:lang w:val="pt-PT"/>
              </w:rPr>
            </w:pPr>
            <w:r w:rsidRPr="005D06B7">
              <w:rPr>
                <w:color w:val="000000" w:themeColor="text1"/>
                <w:lang w:val="pt-PT"/>
              </w:rPr>
              <w:t>}</w:t>
            </w:r>
          </w:p>
        </w:tc>
      </w:tr>
    </w:tbl>
    <w:p w14:paraId="6688428E" w14:textId="272D222A" w:rsidR="00F87AB4" w:rsidRDefault="006610B3" w:rsidP="00BF3FC9">
      <w:pPr>
        <w:rPr>
          <w:b/>
          <w:bCs/>
          <w:color w:val="000000" w:themeColor="text1"/>
          <w:lang w:val="pt-PT"/>
        </w:rPr>
      </w:pPr>
      <w:r w:rsidRPr="005C59B5">
        <w:rPr>
          <w:color w:val="000000" w:themeColor="text1"/>
          <w:lang w:val="pt-PT"/>
        </w:rPr>
        <w:br/>
      </w:r>
      <w:r w:rsidR="00F87AB4">
        <w:rPr>
          <w:b/>
          <w:bCs/>
          <w:color w:val="000000" w:themeColor="text1"/>
          <w:lang w:val="pt-PT"/>
        </w:rPr>
        <w:t>Query Resolver</w:t>
      </w:r>
    </w:p>
    <w:tbl>
      <w:tblPr>
        <w:tblStyle w:val="TableGrid"/>
        <w:tblW w:w="8856" w:type="dxa"/>
        <w:tblInd w:w="108" w:type="dxa"/>
        <w:tblLook w:val="04A0" w:firstRow="1" w:lastRow="0" w:firstColumn="1" w:lastColumn="0" w:noHBand="0" w:noVBand="1"/>
      </w:tblPr>
      <w:tblGrid>
        <w:gridCol w:w="8856"/>
      </w:tblGrid>
      <w:tr w:rsidR="00F87AB4" w14:paraId="29EFD7BB" w14:textId="77777777" w:rsidTr="00F87AB4">
        <w:tc>
          <w:tcPr>
            <w:tcW w:w="8856" w:type="dxa"/>
          </w:tcPr>
          <w:p w14:paraId="3481E493" w14:textId="77777777" w:rsidR="00F87AB4" w:rsidRPr="005C59B5" w:rsidRDefault="00F87AB4" w:rsidP="00F87AB4">
            <w:pPr>
              <w:rPr>
                <w:color w:val="000000" w:themeColor="text1"/>
              </w:rPr>
            </w:pPr>
            <w:r w:rsidRPr="005C59B5">
              <w:rPr>
                <w:color w:val="000000" w:themeColor="text1"/>
              </w:rPr>
              <w:t>@Controller</w:t>
            </w:r>
          </w:p>
          <w:p w14:paraId="762AA820" w14:textId="5DE897A3" w:rsidR="00F87AB4" w:rsidRPr="005C59B5" w:rsidRDefault="00F87AB4" w:rsidP="00F87AB4">
            <w:pPr>
              <w:rPr>
                <w:color w:val="000000" w:themeColor="text1"/>
              </w:rPr>
            </w:pPr>
            <w:r w:rsidRPr="005C59B5">
              <w:rPr>
                <w:color w:val="000000" w:themeColor="text1"/>
              </w:rPr>
              <w:t xml:space="preserve">public class </w:t>
            </w:r>
            <w:r>
              <w:rPr>
                <w:color w:val="000000" w:themeColor="text1"/>
              </w:rPr>
              <w:t>Query</w:t>
            </w:r>
            <w:r w:rsidRPr="005C59B5">
              <w:rPr>
                <w:color w:val="000000" w:themeColor="text1"/>
              </w:rPr>
              <w:t xml:space="preserve"> {</w:t>
            </w:r>
          </w:p>
          <w:p w14:paraId="39B37450" w14:textId="77777777" w:rsidR="00F87AB4" w:rsidRDefault="00F87AB4" w:rsidP="00F87AB4">
            <w:pPr>
              <w:rPr>
                <w:color w:val="000000" w:themeColor="text1"/>
              </w:rPr>
            </w:pPr>
          </w:p>
          <w:p w14:paraId="7678183B" w14:textId="4CFA2ED0" w:rsidR="00F87AB4" w:rsidRPr="00F87AB4" w:rsidRDefault="00F87AB4" w:rsidP="00F87AB4">
            <w:pPr>
              <w:rPr>
                <w:color w:val="000000" w:themeColor="text1"/>
              </w:rPr>
            </w:pPr>
            <w:r w:rsidRPr="005C59B5">
              <w:rPr>
                <w:color w:val="000000" w:themeColor="text1"/>
              </w:rPr>
              <w:t xml:space="preserve">    </w:t>
            </w:r>
            <w:r w:rsidRPr="00F87AB4">
              <w:rPr>
                <w:color w:val="000000" w:themeColor="text1"/>
              </w:rPr>
              <w:t>@QueryMapping</w:t>
            </w:r>
          </w:p>
          <w:p w14:paraId="78469075" w14:textId="79EE6812" w:rsidR="00F87AB4" w:rsidRPr="00F87AB4" w:rsidRDefault="00F87AB4" w:rsidP="00F87AB4">
            <w:pPr>
              <w:rPr>
                <w:color w:val="000000" w:themeColor="text1"/>
              </w:rPr>
            </w:pPr>
            <w:r w:rsidRPr="005C59B5">
              <w:rPr>
                <w:color w:val="000000" w:themeColor="text1"/>
              </w:rPr>
              <w:t xml:space="preserve">    </w:t>
            </w:r>
            <w:r w:rsidRPr="00F87AB4">
              <w:rPr>
                <w:color w:val="000000" w:themeColor="text1"/>
              </w:rPr>
              <w:t xml:space="preserve">public StudentResponse </w:t>
            </w:r>
            <w:proofErr w:type="gramStart"/>
            <w:r w:rsidRPr="00F87AB4">
              <w:rPr>
                <w:color w:val="000000" w:themeColor="text1"/>
              </w:rPr>
              <w:t>getStudent(</w:t>
            </w:r>
            <w:proofErr w:type="gramEnd"/>
            <w:r w:rsidRPr="00F87AB4">
              <w:rPr>
                <w:color w:val="000000" w:themeColor="text1"/>
              </w:rPr>
              <w:t>@Argument Long id) {</w:t>
            </w:r>
          </w:p>
          <w:p w14:paraId="4620D077" w14:textId="5110DF15" w:rsidR="00F87AB4" w:rsidRPr="00F87AB4" w:rsidRDefault="00F87AB4" w:rsidP="00F87AB4">
            <w:pPr>
              <w:rPr>
                <w:color w:val="000000" w:themeColor="text1"/>
                <w:lang w:val="pt-PT"/>
              </w:rPr>
            </w:pPr>
            <w:r w:rsidRPr="00F87AB4">
              <w:rPr>
                <w:color w:val="000000" w:themeColor="text1"/>
              </w:rPr>
              <w:t xml:space="preserve">    </w:t>
            </w:r>
            <w:r>
              <w:rPr>
                <w:color w:val="000000" w:themeColor="text1"/>
              </w:rPr>
              <w:t xml:space="preserve">    </w:t>
            </w:r>
            <w:r w:rsidRPr="00F87AB4">
              <w:rPr>
                <w:color w:val="000000" w:themeColor="text1"/>
                <w:lang w:val="pt-PT"/>
              </w:rPr>
              <w:t>return studentService.findById(id);</w:t>
            </w:r>
          </w:p>
          <w:p w14:paraId="4D767293" w14:textId="77777777" w:rsidR="00F87AB4" w:rsidRDefault="00F87AB4" w:rsidP="00F87AB4">
            <w:pPr>
              <w:rPr>
                <w:color w:val="000000" w:themeColor="text1"/>
                <w:lang w:val="pt-PT"/>
              </w:rPr>
            </w:pPr>
            <w:r w:rsidRPr="005C59B5">
              <w:rPr>
                <w:color w:val="000000" w:themeColor="text1"/>
              </w:rPr>
              <w:t xml:space="preserve">    </w:t>
            </w:r>
            <w:r w:rsidRPr="00F87AB4">
              <w:rPr>
                <w:color w:val="000000" w:themeColor="text1"/>
                <w:lang w:val="pt-PT"/>
              </w:rPr>
              <w:t>}</w:t>
            </w:r>
          </w:p>
          <w:p w14:paraId="60D6C27B" w14:textId="54164399" w:rsidR="00F87AB4" w:rsidRDefault="00F87AB4" w:rsidP="00F87AB4">
            <w:pPr>
              <w:rPr>
                <w:b/>
                <w:bCs/>
                <w:color w:val="000000" w:themeColor="text1"/>
                <w:lang w:val="pt-PT"/>
              </w:rPr>
            </w:pPr>
            <w:r>
              <w:rPr>
                <w:b/>
                <w:bCs/>
                <w:color w:val="000000" w:themeColor="text1"/>
                <w:lang w:val="pt-PT"/>
              </w:rPr>
              <w:t>}</w:t>
            </w:r>
          </w:p>
        </w:tc>
      </w:tr>
    </w:tbl>
    <w:p w14:paraId="131F7A9F" w14:textId="2144C6B8" w:rsidR="000520D3" w:rsidRDefault="000520D3" w:rsidP="00BF3FC9">
      <w:pPr>
        <w:rPr>
          <w:b/>
          <w:bCs/>
          <w:color w:val="000000" w:themeColor="text1"/>
          <w:lang w:val="pt-PT"/>
        </w:rPr>
      </w:pPr>
    </w:p>
    <w:p w14:paraId="3CF4BC07" w14:textId="6356C70F" w:rsidR="00F428BC" w:rsidRPr="005C59B5" w:rsidRDefault="000520D3" w:rsidP="00BF3FC9">
      <w:pPr>
        <w:rPr>
          <w:lang w:val="pt-PT"/>
        </w:rPr>
      </w:pPr>
      <w:r>
        <w:rPr>
          <w:b/>
          <w:bCs/>
          <w:color w:val="000000" w:themeColor="text1"/>
          <w:lang w:val="pt-PT"/>
        </w:rPr>
        <w:t>Field Resolver</w:t>
      </w:r>
    </w:p>
    <w:tbl>
      <w:tblPr>
        <w:tblStyle w:val="TableGrid"/>
        <w:tblW w:w="8856" w:type="dxa"/>
        <w:tblInd w:w="108" w:type="dxa"/>
        <w:tblLook w:val="04A0" w:firstRow="1" w:lastRow="0" w:firstColumn="1" w:lastColumn="0" w:noHBand="0" w:noVBand="1"/>
      </w:tblPr>
      <w:tblGrid>
        <w:gridCol w:w="8856"/>
      </w:tblGrid>
      <w:tr w:rsidR="00F428BC" w:rsidRPr="005C59B5" w14:paraId="05D798C9" w14:textId="77777777" w:rsidTr="00F07594">
        <w:tc>
          <w:tcPr>
            <w:tcW w:w="8856" w:type="dxa"/>
          </w:tcPr>
          <w:p w14:paraId="51BFBA10" w14:textId="77777777" w:rsidR="00E90823" w:rsidRPr="005C59B5" w:rsidRDefault="00E90823" w:rsidP="00E90823">
            <w:pPr>
              <w:rPr>
                <w:color w:val="000000" w:themeColor="text1"/>
              </w:rPr>
            </w:pPr>
            <w:r w:rsidRPr="005C59B5">
              <w:rPr>
                <w:color w:val="000000" w:themeColor="text1"/>
              </w:rPr>
              <w:t>@Controller</w:t>
            </w:r>
          </w:p>
          <w:p w14:paraId="4351DD44" w14:textId="77777777" w:rsidR="00E90823" w:rsidRPr="005C59B5" w:rsidRDefault="00E90823" w:rsidP="00E90823">
            <w:pPr>
              <w:rPr>
                <w:color w:val="000000" w:themeColor="text1"/>
              </w:rPr>
            </w:pPr>
            <w:r w:rsidRPr="005C59B5">
              <w:rPr>
                <w:color w:val="000000" w:themeColor="text1"/>
              </w:rPr>
              <w:t>public class StudentResponseResolver {</w:t>
            </w:r>
          </w:p>
          <w:p w14:paraId="36A2514C" w14:textId="77777777" w:rsidR="00E90823" w:rsidRPr="005C59B5" w:rsidRDefault="00E90823" w:rsidP="00E90823">
            <w:pPr>
              <w:rPr>
                <w:color w:val="000000" w:themeColor="text1"/>
              </w:rPr>
            </w:pPr>
          </w:p>
          <w:p w14:paraId="0C15910D" w14:textId="470AD9F4" w:rsidR="00E90823" w:rsidRPr="005C59B5" w:rsidRDefault="00E90823" w:rsidP="00E90823">
            <w:pPr>
              <w:rPr>
                <w:color w:val="000000" w:themeColor="text1"/>
              </w:rPr>
            </w:pPr>
            <w:r w:rsidRPr="005C59B5">
              <w:rPr>
                <w:color w:val="000000" w:themeColor="text1"/>
              </w:rPr>
              <w:t xml:space="preserve">    @</w:t>
            </w:r>
            <w:proofErr w:type="gramStart"/>
            <w:r w:rsidRPr="005C59B5">
              <w:rPr>
                <w:color w:val="000000" w:themeColor="text1"/>
              </w:rPr>
              <w:t>SchemaMapping(</w:t>
            </w:r>
            <w:proofErr w:type="gramEnd"/>
            <w:r w:rsidRPr="005C59B5">
              <w:rPr>
                <w:color w:val="000000" w:themeColor="text1"/>
              </w:rPr>
              <w:t>typeName = "StudentResponse", field = "</w:t>
            </w:r>
            <w:r w:rsidR="005D06B7">
              <w:rPr>
                <w:color w:val="000000" w:themeColor="text1"/>
              </w:rPr>
              <w:t>fullName</w:t>
            </w:r>
            <w:r w:rsidRPr="005C59B5">
              <w:rPr>
                <w:color w:val="000000" w:themeColor="text1"/>
              </w:rPr>
              <w:t>")</w:t>
            </w:r>
          </w:p>
          <w:p w14:paraId="326A5B4B" w14:textId="43034E6E" w:rsidR="00E90823" w:rsidRPr="005C59B5" w:rsidRDefault="00E90823" w:rsidP="00E90823">
            <w:pPr>
              <w:rPr>
                <w:color w:val="000000" w:themeColor="text1"/>
              </w:rPr>
            </w:pPr>
            <w:r w:rsidRPr="005C59B5">
              <w:rPr>
                <w:color w:val="000000" w:themeColor="text1"/>
              </w:rPr>
              <w:t xml:space="preserve">    public </w:t>
            </w:r>
            <w:r w:rsidR="005D06B7">
              <w:rPr>
                <w:color w:val="000000" w:themeColor="text1"/>
              </w:rPr>
              <w:t>String</w:t>
            </w:r>
            <w:r w:rsidRPr="005C59B5">
              <w:rPr>
                <w:color w:val="000000" w:themeColor="text1"/>
              </w:rPr>
              <w:t xml:space="preserve"> </w:t>
            </w:r>
            <w:proofErr w:type="gramStart"/>
            <w:r w:rsidRPr="005C59B5">
              <w:rPr>
                <w:color w:val="000000" w:themeColor="text1"/>
              </w:rPr>
              <w:t>get</w:t>
            </w:r>
            <w:r w:rsidR="005D06B7">
              <w:rPr>
                <w:color w:val="000000" w:themeColor="text1"/>
              </w:rPr>
              <w:t>FullName</w:t>
            </w:r>
            <w:r w:rsidRPr="005C59B5">
              <w:rPr>
                <w:color w:val="000000" w:themeColor="text1"/>
              </w:rPr>
              <w:t>(</w:t>
            </w:r>
            <w:proofErr w:type="gramEnd"/>
            <w:r w:rsidRPr="005C59B5">
              <w:rPr>
                <w:color w:val="000000" w:themeColor="text1"/>
              </w:rPr>
              <w:t>StudentResponse studentResponse) {</w:t>
            </w:r>
          </w:p>
          <w:p w14:paraId="4E2FC9EE" w14:textId="77777777" w:rsidR="004166E1" w:rsidRDefault="00EF38FC" w:rsidP="00E90823">
            <w:pPr>
              <w:rPr>
                <w:color w:val="000000" w:themeColor="text1"/>
              </w:rPr>
            </w:pPr>
            <w:r>
              <w:rPr>
                <w:rFonts w:ascii="AppleSystemUIFont" w:eastAsiaTheme="minorEastAsia" w:hAnsi="AppleSystemUIFont" w:cs="AppleSystemUIFont"/>
                <w:sz w:val="26"/>
                <w:szCs w:val="26"/>
              </w:rPr>
              <w:t xml:space="preserve">        return studentResponse.getFirstName() + " " + studentResponse.getLastName(</w:t>
            </w:r>
            <w:proofErr w:type="gramStart"/>
            <w:r>
              <w:rPr>
                <w:rFonts w:ascii="AppleSystemUIFont" w:eastAsiaTheme="minorEastAsia" w:hAnsi="AppleSystemUIFont" w:cs="AppleSystemUIFont"/>
                <w:sz w:val="26"/>
                <w:szCs w:val="26"/>
              </w:rPr>
              <w:t>);</w:t>
            </w:r>
            <w:proofErr w:type="gramEnd"/>
            <w:r w:rsidR="00E90823" w:rsidRPr="005C59B5">
              <w:rPr>
                <w:color w:val="000000" w:themeColor="text1"/>
              </w:rPr>
              <w:t xml:space="preserve">    </w:t>
            </w:r>
          </w:p>
          <w:p w14:paraId="027E331D" w14:textId="68373BA5" w:rsidR="00E90823" w:rsidRPr="005C59B5" w:rsidRDefault="004166E1" w:rsidP="00E9082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</w:t>
            </w:r>
            <w:r w:rsidR="00E90823" w:rsidRPr="005C59B5">
              <w:rPr>
                <w:color w:val="000000" w:themeColor="text1"/>
              </w:rPr>
              <w:t>}</w:t>
            </w:r>
          </w:p>
          <w:p w14:paraId="4BE4066E" w14:textId="3E7B897F" w:rsidR="00F428BC" w:rsidRPr="005C59B5" w:rsidRDefault="00E90823" w:rsidP="00E90823">
            <w:pPr>
              <w:rPr>
                <w:color w:val="000000" w:themeColor="text1"/>
              </w:rPr>
            </w:pPr>
            <w:r w:rsidRPr="005C59B5">
              <w:rPr>
                <w:color w:val="000000" w:themeColor="text1"/>
              </w:rPr>
              <w:t>}</w:t>
            </w:r>
          </w:p>
        </w:tc>
      </w:tr>
    </w:tbl>
    <w:p w14:paraId="7476742F" w14:textId="3230733B" w:rsidR="00BA2581" w:rsidRPr="005C59B5" w:rsidRDefault="006610B3" w:rsidP="006610B3">
      <w:pPr>
        <w:rPr>
          <w:lang w:val="pt-PT"/>
        </w:rPr>
      </w:pPr>
      <w:r w:rsidRPr="005C59B5">
        <w:rPr>
          <w:lang w:val="pt-PT"/>
        </w:rPr>
        <w:t xml:space="preserve">Aqui, o resolver busca </w:t>
      </w:r>
      <w:r w:rsidRPr="005C59B5">
        <w:rPr>
          <w:rStyle w:val="Strong"/>
          <w:b w:val="0"/>
          <w:bCs w:val="0"/>
          <w:lang w:val="pt-PT"/>
        </w:rPr>
        <w:t>as matérias que o estudante está aprendendo</w:t>
      </w:r>
      <w:r w:rsidRPr="005C59B5">
        <w:rPr>
          <w:lang w:val="pt-PT"/>
        </w:rPr>
        <w:t>, evitando que múltiplas requisições sejam feitas separadamente.</w:t>
      </w:r>
    </w:p>
    <w:p w14:paraId="3F23D8BD" w14:textId="77777777" w:rsidR="00E8474D" w:rsidRPr="005C59B5" w:rsidRDefault="00E8474D" w:rsidP="006610B3">
      <w:pPr>
        <w:rPr>
          <w:lang w:val="pt-PT"/>
        </w:rPr>
      </w:pPr>
    </w:p>
    <w:p w14:paraId="3CD088AA" w14:textId="77777777" w:rsidR="00E8474D" w:rsidRPr="005C59B5" w:rsidRDefault="00E8474D" w:rsidP="006A3431">
      <w:pPr>
        <w:spacing w:after="120"/>
        <w:rPr>
          <w:color w:val="000000" w:themeColor="text1"/>
        </w:rPr>
      </w:pPr>
      <w:r w:rsidRPr="005C59B5">
        <w:rPr>
          <w:rStyle w:val="Strong"/>
          <w:color w:val="000000" w:themeColor="text1"/>
        </w:rPr>
        <w:t>Tipos de Resolvers no GraphQL</w:t>
      </w:r>
    </w:p>
    <w:p w14:paraId="2717C125" w14:textId="0204BF3D" w:rsidR="00E8474D" w:rsidRPr="005C59B5" w:rsidRDefault="00E8474D" w:rsidP="00E8474D">
      <w:pPr>
        <w:numPr>
          <w:ilvl w:val="0"/>
          <w:numId w:val="38"/>
        </w:numPr>
        <w:spacing w:after="100" w:afterAutospacing="1"/>
        <w:ind w:left="360"/>
        <w:rPr>
          <w:lang w:val="pt-PT"/>
        </w:rPr>
      </w:pPr>
      <w:r w:rsidRPr="005C59B5">
        <w:rPr>
          <w:rStyle w:val="Strong"/>
          <w:lang w:val="pt-PT"/>
        </w:rPr>
        <w:t>Query Resolver</w:t>
      </w:r>
      <w:r w:rsidRPr="005C59B5">
        <w:rPr>
          <w:lang w:val="pt-PT"/>
        </w:rPr>
        <w:t xml:space="preserve"> → Retorna dados </w:t>
      </w:r>
      <w:r w:rsidR="000156FE">
        <w:rPr>
          <w:lang w:val="pt-PT"/>
        </w:rPr>
        <w:t>para queries</w:t>
      </w:r>
      <w:r w:rsidRPr="005C59B5">
        <w:rPr>
          <w:lang w:val="pt-PT"/>
        </w:rPr>
        <w:t xml:space="preserve"> (</w:t>
      </w:r>
      <w:r w:rsidRPr="005C59B5">
        <w:rPr>
          <w:rStyle w:val="HTMLCode"/>
          <w:rFonts w:ascii="Times New Roman" w:eastAsiaTheme="minorEastAsia" w:hAnsi="Times New Roman" w:cs="Times New Roman"/>
          <w:sz w:val="24"/>
          <w:szCs w:val="24"/>
          <w:lang w:val="pt-PT"/>
        </w:rPr>
        <w:t>Query</w:t>
      </w:r>
      <w:r w:rsidRPr="005C59B5">
        <w:rPr>
          <w:lang w:val="pt-PT"/>
        </w:rPr>
        <w:t>).</w:t>
      </w:r>
    </w:p>
    <w:p w14:paraId="555964AF" w14:textId="3A9DA04C" w:rsidR="00E8474D" w:rsidRPr="005C59B5" w:rsidRDefault="00E8474D" w:rsidP="00E8474D">
      <w:pPr>
        <w:numPr>
          <w:ilvl w:val="0"/>
          <w:numId w:val="38"/>
        </w:numPr>
        <w:spacing w:after="100" w:afterAutospacing="1"/>
        <w:ind w:left="360"/>
        <w:rPr>
          <w:lang w:val="pt-PT"/>
        </w:rPr>
      </w:pPr>
      <w:r w:rsidRPr="005C59B5">
        <w:rPr>
          <w:rStyle w:val="Strong"/>
          <w:lang w:val="pt-PT"/>
        </w:rPr>
        <w:t>Mutation Resolver</w:t>
      </w:r>
      <w:r w:rsidRPr="005C59B5">
        <w:rPr>
          <w:lang w:val="pt-PT"/>
        </w:rPr>
        <w:t xml:space="preserve"> → Manipula dados (criação, atualização, remoção) dentro das muta</w:t>
      </w:r>
      <w:r w:rsidR="000156FE">
        <w:rPr>
          <w:lang w:val="pt-PT"/>
        </w:rPr>
        <w:t>tions</w:t>
      </w:r>
      <w:r w:rsidRPr="005C59B5">
        <w:rPr>
          <w:lang w:val="pt-PT"/>
        </w:rPr>
        <w:t xml:space="preserve"> (</w:t>
      </w:r>
      <w:r w:rsidRPr="005C59B5">
        <w:rPr>
          <w:rStyle w:val="HTMLCode"/>
          <w:rFonts w:ascii="Times New Roman" w:eastAsiaTheme="minorEastAsia" w:hAnsi="Times New Roman" w:cs="Times New Roman"/>
          <w:sz w:val="24"/>
          <w:szCs w:val="24"/>
          <w:lang w:val="pt-PT"/>
        </w:rPr>
        <w:t>Mutation</w:t>
      </w:r>
      <w:r w:rsidRPr="005C59B5">
        <w:rPr>
          <w:lang w:val="pt-PT"/>
        </w:rPr>
        <w:t>).</w:t>
      </w:r>
    </w:p>
    <w:p w14:paraId="4629D5BD" w14:textId="0A1E96C8" w:rsidR="00E8474D" w:rsidRPr="005C59B5" w:rsidRDefault="00E8474D" w:rsidP="00E8474D">
      <w:pPr>
        <w:numPr>
          <w:ilvl w:val="0"/>
          <w:numId w:val="38"/>
        </w:numPr>
        <w:ind w:left="360"/>
        <w:rPr>
          <w:lang w:val="pt-PT"/>
        </w:rPr>
      </w:pPr>
      <w:r w:rsidRPr="005C59B5">
        <w:rPr>
          <w:rStyle w:val="Strong"/>
          <w:lang w:val="pt-PT"/>
        </w:rPr>
        <w:t>Field Resolver</w:t>
      </w:r>
      <w:r w:rsidRPr="005C59B5">
        <w:rPr>
          <w:lang w:val="pt-PT"/>
        </w:rPr>
        <w:t xml:space="preserve"> → Resolve dados </w:t>
      </w:r>
      <w:r w:rsidR="000156FE">
        <w:rPr>
          <w:lang w:val="pt-PT"/>
        </w:rPr>
        <w:t xml:space="preserve">complexos </w:t>
      </w:r>
      <w:r w:rsidRPr="005C59B5">
        <w:rPr>
          <w:lang w:val="pt-PT"/>
        </w:rPr>
        <w:t>de um objeto, como relacionamentos entre entidades.</w:t>
      </w:r>
    </w:p>
    <w:p w14:paraId="6AACB9A0" w14:textId="77777777" w:rsidR="00370EF4" w:rsidRPr="005C59B5" w:rsidRDefault="00370EF4" w:rsidP="00370EF4">
      <w:pPr>
        <w:rPr>
          <w:lang w:val="pt-PT"/>
        </w:rPr>
      </w:pPr>
    </w:p>
    <w:p w14:paraId="41A59D63" w14:textId="58122145" w:rsidR="00370EF4" w:rsidRPr="006A3431" w:rsidRDefault="006A3431" w:rsidP="006A3431">
      <w:pPr>
        <w:spacing w:after="120"/>
        <w:rPr>
          <w:b/>
          <w:bCs/>
          <w:lang w:val="pt-PT"/>
        </w:rPr>
      </w:pPr>
      <w:r w:rsidRPr="006A3431">
        <w:rPr>
          <w:b/>
          <w:bCs/>
        </w:rPr>
        <w:t>Por que usar resolvers?</w:t>
      </w:r>
    </w:p>
    <w:p w14:paraId="6CB36A03" w14:textId="77777777" w:rsidR="006A3431" w:rsidRDefault="006A3431" w:rsidP="00370EF4">
      <w:pPr>
        <w:pStyle w:val="ListParagraph"/>
        <w:numPr>
          <w:ilvl w:val="0"/>
          <w:numId w:val="27"/>
        </w:numPr>
        <w:ind w:left="360"/>
        <w:rPr>
          <w:lang w:val="pt-PT"/>
        </w:rPr>
      </w:pPr>
      <w:r w:rsidRPr="006A3431">
        <w:rPr>
          <w:rStyle w:val="Strong"/>
          <w:lang w:val="pt-PT"/>
        </w:rPr>
        <w:t>Separação de responsabilidades</w:t>
      </w:r>
      <w:r w:rsidRPr="006A3431">
        <w:rPr>
          <w:lang w:val="pt-PT"/>
        </w:rPr>
        <w:t>: cada campo tem sua lógica própria.</w:t>
      </w:r>
      <w:r w:rsidRPr="005C59B5">
        <w:rPr>
          <w:lang w:val="pt-PT"/>
        </w:rPr>
        <w:t xml:space="preserve"> </w:t>
      </w:r>
    </w:p>
    <w:p w14:paraId="4D19CA73" w14:textId="6B101843" w:rsidR="006A3431" w:rsidRDefault="006A3431" w:rsidP="00370EF4">
      <w:pPr>
        <w:pStyle w:val="ListParagraph"/>
        <w:numPr>
          <w:ilvl w:val="0"/>
          <w:numId w:val="27"/>
        </w:numPr>
        <w:ind w:left="360"/>
        <w:rPr>
          <w:lang w:val="pt-PT"/>
        </w:rPr>
      </w:pPr>
      <w:r w:rsidRPr="006A3431">
        <w:rPr>
          <w:rStyle w:val="Strong"/>
          <w:lang w:val="pt-PT"/>
        </w:rPr>
        <w:lastRenderedPageBreak/>
        <w:t>Execução condicional</w:t>
      </w:r>
      <w:r w:rsidRPr="006A3431">
        <w:rPr>
          <w:lang w:val="pt-PT"/>
        </w:rPr>
        <w:t>: o backend só executa resolvers para os campos realmente solicitados.</w:t>
      </w:r>
    </w:p>
    <w:p w14:paraId="2641E793" w14:textId="7ED6AB0D" w:rsidR="006A3431" w:rsidRDefault="006A3431" w:rsidP="00370EF4">
      <w:pPr>
        <w:pStyle w:val="ListParagraph"/>
        <w:numPr>
          <w:ilvl w:val="0"/>
          <w:numId w:val="27"/>
        </w:numPr>
        <w:ind w:left="360"/>
        <w:rPr>
          <w:lang w:val="pt-PT"/>
        </w:rPr>
      </w:pPr>
      <w:r w:rsidRPr="006A3431">
        <w:rPr>
          <w:rStyle w:val="Strong"/>
          <w:lang w:val="pt-PT"/>
        </w:rPr>
        <w:t>Facilidade de manutenção e teste</w:t>
      </w:r>
      <w:r w:rsidRPr="006A3431">
        <w:rPr>
          <w:lang w:val="pt-PT"/>
        </w:rPr>
        <w:t>: cada resolver é independente.</w:t>
      </w:r>
    </w:p>
    <w:p w14:paraId="0B5BA617" w14:textId="7D1012F0" w:rsidR="00370EF4" w:rsidRDefault="00370EF4" w:rsidP="00370EF4">
      <w:pPr>
        <w:pStyle w:val="ListParagraph"/>
        <w:numPr>
          <w:ilvl w:val="0"/>
          <w:numId w:val="27"/>
        </w:numPr>
        <w:ind w:left="360"/>
        <w:rPr>
          <w:lang w:val="pt-PT"/>
        </w:rPr>
      </w:pPr>
      <w:r w:rsidRPr="005C59B5">
        <w:rPr>
          <w:lang w:val="pt-PT"/>
        </w:rPr>
        <w:t>Evitam underfetching e overfetching, melhorando a eficiência.</w:t>
      </w:r>
    </w:p>
    <w:p w14:paraId="11B7EBA1" w14:textId="77777777" w:rsidR="00E20A08" w:rsidRDefault="00E20A08" w:rsidP="00E20A08">
      <w:pPr>
        <w:rPr>
          <w:lang w:val="pt-PT"/>
        </w:rPr>
      </w:pPr>
    </w:p>
    <w:p w14:paraId="15BFCC3E" w14:textId="77777777" w:rsidR="00E20A08" w:rsidRPr="00E20A08" w:rsidRDefault="00E20A08" w:rsidP="003C4F4E">
      <w:pPr>
        <w:spacing w:after="120"/>
        <w:rPr>
          <w:b/>
          <w:bCs/>
        </w:rPr>
      </w:pPr>
      <w:r w:rsidRPr="00E20A08">
        <w:rPr>
          <w:b/>
          <w:bCs/>
        </w:rPr>
        <w:t>Cuidados com resolvers</w:t>
      </w:r>
    </w:p>
    <w:p w14:paraId="7A0B283B" w14:textId="77777777" w:rsidR="00E20A08" w:rsidRPr="00E20A08" w:rsidRDefault="00E20A08" w:rsidP="00E20A08">
      <w:pPr>
        <w:numPr>
          <w:ilvl w:val="0"/>
          <w:numId w:val="55"/>
        </w:numPr>
        <w:ind w:left="360"/>
        <w:rPr>
          <w:lang w:val="pt-PT"/>
        </w:rPr>
      </w:pPr>
      <w:r w:rsidRPr="00E20A08">
        <w:rPr>
          <w:lang w:val="pt-PT"/>
        </w:rPr>
        <w:t>Evitar lógica pesada em resolvers simples.</w:t>
      </w:r>
    </w:p>
    <w:p w14:paraId="19136B1A" w14:textId="77777777" w:rsidR="00E20A08" w:rsidRPr="00E20A08" w:rsidRDefault="00E20A08" w:rsidP="00E20A08">
      <w:pPr>
        <w:numPr>
          <w:ilvl w:val="0"/>
          <w:numId w:val="55"/>
        </w:numPr>
        <w:ind w:left="360"/>
        <w:rPr>
          <w:lang w:val="pt-PT"/>
        </w:rPr>
      </w:pPr>
      <w:r w:rsidRPr="00E20A08">
        <w:rPr>
          <w:b/>
          <w:bCs/>
          <w:lang w:val="pt-PT"/>
        </w:rPr>
        <w:t>Evitar o problema N+1</w:t>
      </w:r>
      <w:r w:rsidRPr="00E20A08">
        <w:rPr>
          <w:lang w:val="pt-PT"/>
        </w:rPr>
        <w:t>: resolvers aninhados que acessam o banco em loop.</w:t>
      </w:r>
    </w:p>
    <w:p w14:paraId="19008E1A" w14:textId="77777777" w:rsidR="00E20A08" w:rsidRPr="00E20A08" w:rsidRDefault="00E20A08" w:rsidP="00E20A08">
      <w:pPr>
        <w:numPr>
          <w:ilvl w:val="0"/>
          <w:numId w:val="55"/>
        </w:numPr>
        <w:ind w:left="360"/>
        <w:rPr>
          <w:lang w:val="pt-PT"/>
        </w:rPr>
      </w:pPr>
      <w:r w:rsidRPr="00E20A08">
        <w:rPr>
          <w:lang w:val="pt-PT"/>
        </w:rPr>
        <w:t xml:space="preserve">Usar </w:t>
      </w:r>
      <w:r w:rsidRPr="00E20A08">
        <w:rPr>
          <w:b/>
          <w:bCs/>
          <w:lang w:val="pt-PT"/>
        </w:rPr>
        <w:t>DataLoader</w:t>
      </w:r>
      <w:r w:rsidRPr="00E20A08">
        <w:rPr>
          <w:lang w:val="pt-PT"/>
        </w:rPr>
        <w:t xml:space="preserve"> ou agregações eficientes.</w:t>
      </w:r>
    </w:p>
    <w:p w14:paraId="45584420" w14:textId="77777777" w:rsidR="00E20A08" w:rsidRPr="00E20A08" w:rsidRDefault="00E20A08" w:rsidP="00E20A08">
      <w:pPr>
        <w:numPr>
          <w:ilvl w:val="0"/>
          <w:numId w:val="55"/>
        </w:numPr>
        <w:ind w:left="360"/>
        <w:rPr>
          <w:lang w:val="pt-PT"/>
        </w:rPr>
      </w:pPr>
      <w:r w:rsidRPr="00E20A08">
        <w:rPr>
          <w:lang w:val="pt-PT"/>
        </w:rPr>
        <w:t>Manter responsabilidade clara: não misturar resolvers com lógica de negócio densa.</w:t>
      </w:r>
    </w:p>
    <w:p w14:paraId="5C0A936E" w14:textId="77777777" w:rsidR="00E20A08" w:rsidRPr="00E20A08" w:rsidRDefault="00E20A08" w:rsidP="00E20A08">
      <w:pPr>
        <w:rPr>
          <w:lang w:val="pt-PT"/>
        </w:rPr>
      </w:pPr>
    </w:p>
    <w:p w14:paraId="66CEAA58" w14:textId="36F6E228" w:rsidR="007901C4" w:rsidRPr="005C59B5" w:rsidRDefault="005A4A9D" w:rsidP="00BA2581">
      <w:pPr>
        <w:pStyle w:val="Heading1"/>
        <w:numPr>
          <w:ilvl w:val="0"/>
          <w:numId w:val="33"/>
        </w:numPr>
        <w:spacing w:before="240" w:after="240"/>
        <w:ind w:left="360"/>
        <w:rPr>
          <w:rFonts w:ascii="Times New Roman" w:hAnsi="Times New Roman" w:cs="Times New Roman"/>
          <w:lang w:val="pt-PT"/>
        </w:rPr>
      </w:pPr>
      <w:bookmarkStart w:id="7" w:name="_Toc193977416"/>
      <w:r>
        <w:rPr>
          <w:rFonts w:ascii="Times New Roman" w:hAnsi="Times New Roman" w:cs="Times New Roman"/>
          <w:lang w:val="pt-PT"/>
        </w:rPr>
        <w:t xml:space="preserve">Problema </w:t>
      </w:r>
      <w:r w:rsidR="00550FDB" w:rsidRPr="005C59B5">
        <w:rPr>
          <w:rFonts w:ascii="Times New Roman" w:hAnsi="Times New Roman" w:cs="Times New Roman"/>
          <w:lang w:val="pt-PT"/>
        </w:rPr>
        <w:t>N+1</w:t>
      </w:r>
      <w:bookmarkEnd w:id="7"/>
      <w:r>
        <w:rPr>
          <w:rFonts w:ascii="Times New Roman" w:hAnsi="Times New Roman" w:cs="Times New Roman"/>
          <w:lang w:val="pt-PT"/>
        </w:rPr>
        <w:t xml:space="preserve"> no </w:t>
      </w:r>
      <w:r w:rsidRPr="005C59B5">
        <w:rPr>
          <w:rFonts w:ascii="Times New Roman" w:hAnsi="Times New Roman" w:cs="Times New Roman"/>
          <w:lang w:val="pt-PT"/>
        </w:rPr>
        <w:t>GraphQL</w:t>
      </w:r>
    </w:p>
    <w:p w14:paraId="17200054" w14:textId="77777777" w:rsidR="00EB1AAC" w:rsidRPr="005C59B5" w:rsidRDefault="00D965D5" w:rsidP="00B80507">
      <w:pPr>
        <w:rPr>
          <w:rStyle w:val="relative"/>
          <w:lang w:val="pt-PT"/>
        </w:rPr>
      </w:pPr>
      <w:r w:rsidRPr="005C59B5">
        <w:rPr>
          <w:rStyle w:val="relative"/>
          <w:lang w:val="pt-PT"/>
        </w:rPr>
        <w:t>O problema N+1 ocorre quando uma aplicação realiza uma consulta inicial para obter uma lista de itens (N) e, em seguida, executa N consultas adicionais para buscar dados relacionados a cada item individualmente.</w:t>
      </w:r>
      <w:r w:rsidRPr="005C59B5">
        <w:rPr>
          <w:lang w:val="pt-PT"/>
        </w:rPr>
        <w:t xml:space="preserve"> </w:t>
      </w:r>
      <w:r w:rsidRPr="005C59B5">
        <w:rPr>
          <w:rStyle w:val="relative"/>
          <w:lang w:val="pt-PT"/>
        </w:rPr>
        <w:t xml:space="preserve">Isso resulta em </w:t>
      </w:r>
      <w:r w:rsidRPr="005C59B5">
        <w:rPr>
          <w:rStyle w:val="Strong"/>
          <w:lang w:val="pt-PT"/>
        </w:rPr>
        <w:t>N+1 consultas</w:t>
      </w:r>
      <w:r w:rsidRPr="005C59B5">
        <w:rPr>
          <w:rStyle w:val="relative"/>
          <w:lang w:val="pt-PT"/>
        </w:rPr>
        <w:t xml:space="preserve"> ao banco de dados, causando ineficiências e impactando negativamente o desempenho da aplicação.</w:t>
      </w:r>
    </w:p>
    <w:p w14:paraId="7AE8EABC" w14:textId="77777777" w:rsidR="00086F2C" w:rsidRPr="005C59B5" w:rsidRDefault="00086F2C" w:rsidP="00B80507">
      <w:pPr>
        <w:rPr>
          <w:rStyle w:val="relative"/>
          <w:lang w:val="pt-PT"/>
        </w:rPr>
      </w:pPr>
    </w:p>
    <w:p w14:paraId="2B9A97B4" w14:textId="77777777" w:rsidR="00EB1AAC" w:rsidRPr="005C59B5" w:rsidRDefault="00EB1AAC" w:rsidP="003E6DBB">
      <w:pPr>
        <w:spacing w:after="120"/>
        <w:rPr>
          <w:lang w:val="pt-PT"/>
        </w:rPr>
      </w:pPr>
      <w:r w:rsidRPr="005C59B5">
        <w:rPr>
          <w:b/>
          <w:bCs/>
          <w:lang w:val="pt-PT"/>
        </w:rPr>
        <w:t>Exemplo do problema N+1:</w:t>
      </w:r>
    </w:p>
    <w:p w14:paraId="64BA9294" w14:textId="2E6F0308" w:rsidR="00EB1AAC" w:rsidRPr="005C59B5" w:rsidRDefault="00EB1AAC" w:rsidP="00EB1AAC">
      <w:pPr>
        <w:rPr>
          <w:lang w:val="pt-PT"/>
        </w:rPr>
      </w:pPr>
      <w:r w:rsidRPr="005C59B5">
        <w:rPr>
          <w:lang w:val="pt-PT"/>
        </w:rPr>
        <w:t>Considere uma aplicação que precisa listar autores e seus respetivos livros:​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496"/>
      </w:tblGrid>
      <w:tr w:rsidR="00EB1AAC" w:rsidRPr="005C59B5" w14:paraId="2CFCDBCB" w14:textId="77777777" w:rsidTr="00F07594">
        <w:tc>
          <w:tcPr>
            <w:tcW w:w="8496" w:type="dxa"/>
          </w:tcPr>
          <w:p w14:paraId="2206C917" w14:textId="0139D0ED" w:rsidR="00EB7C86" w:rsidRPr="005C59B5" w:rsidRDefault="00EB7C86" w:rsidP="00EB1AAC">
            <w:r w:rsidRPr="005C59B5">
              <w:t xml:space="preserve">SELECT * FROM </w:t>
            </w:r>
            <w:proofErr w:type="gramStart"/>
            <w:r w:rsidRPr="005C59B5">
              <w:t>authors;</w:t>
            </w:r>
            <w:proofErr w:type="gramEnd"/>
          </w:p>
          <w:p w14:paraId="487A3D3E" w14:textId="1C9883D8" w:rsidR="00EB1AAC" w:rsidRPr="005C59B5" w:rsidRDefault="00EB1AAC" w:rsidP="00EB1AAC">
            <w:r w:rsidRPr="005C59B5">
              <w:t xml:space="preserve">SELECT * FROM books WHERE author_id = </w:t>
            </w:r>
            <w:proofErr w:type="gramStart"/>
            <w:r w:rsidRPr="005C59B5">
              <w:t>1;</w:t>
            </w:r>
            <w:proofErr w:type="gramEnd"/>
          </w:p>
          <w:p w14:paraId="148C4A71" w14:textId="77777777" w:rsidR="00EB1AAC" w:rsidRPr="005C59B5" w:rsidRDefault="00EB1AAC" w:rsidP="00EB1AAC">
            <w:r w:rsidRPr="005C59B5">
              <w:t xml:space="preserve">SELECT * FROM books WHERE author_id = </w:t>
            </w:r>
            <w:proofErr w:type="gramStart"/>
            <w:r w:rsidRPr="005C59B5">
              <w:t>2;</w:t>
            </w:r>
            <w:proofErr w:type="gramEnd"/>
          </w:p>
          <w:p w14:paraId="36B3DB9D" w14:textId="6CCF890B" w:rsidR="00EB1AAC" w:rsidRPr="005C59B5" w:rsidRDefault="00EB7C86" w:rsidP="00EB1AAC">
            <w:pPr>
              <w:rPr>
                <w:lang w:val="pt-PT"/>
              </w:rPr>
            </w:pPr>
            <w:r w:rsidRPr="005C59B5">
              <w:t>…</w:t>
            </w:r>
          </w:p>
        </w:tc>
      </w:tr>
    </w:tbl>
    <w:p w14:paraId="0E47769F" w14:textId="77777777" w:rsidR="00EB1AAC" w:rsidRPr="005C59B5" w:rsidRDefault="00EB1AAC" w:rsidP="00EB1A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lang w:val="pt-PT"/>
        </w:rPr>
      </w:pPr>
    </w:p>
    <w:p w14:paraId="5D0E7749" w14:textId="77777777" w:rsidR="00EB1AAC" w:rsidRPr="005C59B5" w:rsidRDefault="00EB1AAC" w:rsidP="00EB1AAC">
      <w:pPr>
        <w:rPr>
          <w:lang w:val="pt-PT"/>
        </w:rPr>
      </w:pPr>
      <w:r w:rsidRPr="005C59B5">
        <w:rPr>
          <w:lang w:val="pt-PT"/>
        </w:rPr>
        <w:t>Se houver 100 autores, isso resultará em 101 consultas ao banco de dados, caracterizando o problema N+1.</w:t>
      </w:r>
    </w:p>
    <w:p w14:paraId="6BA7B675" w14:textId="1F5BFE3E" w:rsidR="00B80507" w:rsidRPr="005C59B5" w:rsidRDefault="00BF0EA4" w:rsidP="00B80507">
      <w:pPr>
        <w:rPr>
          <w:b/>
          <w:bCs/>
          <w:color w:val="000000" w:themeColor="text1"/>
          <w:lang w:val="pt-PT"/>
        </w:rPr>
      </w:pPr>
      <w:r w:rsidRPr="005C59B5">
        <w:rPr>
          <w:color w:val="000000" w:themeColor="text1"/>
          <w:lang w:val="pt-PT"/>
        </w:rPr>
        <w:br/>
      </w:r>
      <w:r w:rsidRPr="005C59B5">
        <w:rPr>
          <w:b/>
          <w:bCs/>
          <w:color w:val="000000" w:themeColor="text1"/>
          <w:lang w:val="pt-PT"/>
        </w:rPr>
        <w:t>Soluções para o problema N+1:</w:t>
      </w:r>
    </w:p>
    <w:p w14:paraId="35704CC4" w14:textId="77777777" w:rsidR="00B80507" w:rsidRPr="005C59B5" w:rsidRDefault="00B80507" w:rsidP="00B80507">
      <w:pPr>
        <w:pStyle w:val="ListParagraph"/>
        <w:numPr>
          <w:ilvl w:val="0"/>
          <w:numId w:val="20"/>
        </w:numPr>
        <w:rPr>
          <w:color w:val="000000" w:themeColor="text1"/>
          <w:lang w:val="pt-PT"/>
        </w:rPr>
      </w:pPr>
      <w:r w:rsidRPr="005C59B5">
        <w:rPr>
          <w:color w:val="000000" w:themeColor="text1"/>
        </w:rPr>
        <w:t>Fetch Join (Eager Loading).</w:t>
      </w:r>
    </w:p>
    <w:p w14:paraId="44C8A038" w14:textId="4221E279" w:rsidR="00B80507" w:rsidRPr="005C59B5" w:rsidRDefault="00B80507" w:rsidP="00B80507">
      <w:pPr>
        <w:pStyle w:val="ListParagraph"/>
        <w:numPr>
          <w:ilvl w:val="0"/>
          <w:numId w:val="20"/>
        </w:numPr>
        <w:rPr>
          <w:color w:val="000000" w:themeColor="text1"/>
          <w:lang w:val="pt-PT"/>
        </w:rPr>
      </w:pPr>
      <w:r w:rsidRPr="005C59B5">
        <w:rPr>
          <w:color w:val="000000" w:themeColor="text1"/>
          <w:lang w:val="pt-PT"/>
        </w:rPr>
        <w:t>Batch Loading</w:t>
      </w:r>
      <w:r w:rsidR="00086F2C" w:rsidRPr="005C59B5">
        <w:rPr>
          <w:color w:val="000000" w:themeColor="text1"/>
          <w:lang w:val="pt-PT"/>
        </w:rPr>
        <w:t xml:space="preserve">: </w:t>
      </w:r>
      <w:r w:rsidR="00086F2C" w:rsidRPr="005C59B5">
        <w:rPr>
          <w:lang w:val="pt-PT"/>
        </w:rPr>
        <w:t>Agrupa múltiplas requisições em uma única consulta ao banco de dados, reduzindo o número total de consultas.</w:t>
      </w:r>
    </w:p>
    <w:p w14:paraId="7C25D38C" w14:textId="7A9C9B9E" w:rsidR="00611E62" w:rsidRPr="005C59B5" w:rsidRDefault="00B80507" w:rsidP="005A4A9D">
      <w:pPr>
        <w:pStyle w:val="ListParagraph"/>
        <w:numPr>
          <w:ilvl w:val="0"/>
          <w:numId w:val="20"/>
        </w:numPr>
        <w:ind w:left="0" w:firstLine="0"/>
        <w:rPr>
          <w:color w:val="000000" w:themeColor="text1"/>
          <w:lang w:val="pt-PT"/>
        </w:rPr>
      </w:pPr>
      <w:r w:rsidRPr="005C59B5">
        <w:rPr>
          <w:color w:val="000000" w:themeColor="text1"/>
          <w:lang w:val="pt-PT"/>
        </w:rPr>
        <w:t>Uso de DataLoader para agrupar as consultas</w:t>
      </w:r>
      <w:r w:rsidR="00086F2C" w:rsidRPr="005C59B5">
        <w:rPr>
          <w:color w:val="000000" w:themeColor="text1"/>
          <w:lang w:val="pt-PT"/>
        </w:rPr>
        <w:t xml:space="preserve">: </w:t>
      </w:r>
      <w:r w:rsidR="00086F2C" w:rsidRPr="005C59B5">
        <w:rPr>
          <w:rStyle w:val="relative"/>
          <w:lang w:val="pt-PT"/>
        </w:rPr>
        <w:t>Uma biblioteca que implementa o padrão de carregamento em lote e caching, permitindo que consultas sejam agrupadas e otimizadas.</w:t>
      </w:r>
      <w:r w:rsidR="00BF0EA4" w:rsidRPr="005C59B5">
        <w:rPr>
          <w:color w:val="000000" w:themeColor="text1"/>
          <w:lang w:val="pt-PT"/>
        </w:rPr>
        <w:br/>
      </w:r>
      <w:r w:rsidR="00BF0EA4" w:rsidRPr="005C59B5">
        <w:rPr>
          <w:color w:val="000000" w:themeColor="text1"/>
          <w:lang w:val="pt-PT"/>
        </w:rPr>
        <w:br/>
      </w:r>
      <w:r w:rsidR="009F7508" w:rsidRPr="005C59B5">
        <w:rPr>
          <w:lang w:val="pt-PT"/>
        </w:rPr>
        <w:t xml:space="preserve">Exemplo de um </w:t>
      </w:r>
      <w:r w:rsidR="009F7508" w:rsidRPr="005C59B5">
        <w:rPr>
          <w:rStyle w:val="Strong"/>
          <w:lang w:val="pt-PT"/>
        </w:rPr>
        <w:t>DataLoader</w:t>
      </w:r>
      <w:r w:rsidR="009F7508" w:rsidRPr="005C59B5">
        <w:rPr>
          <w:lang w:val="pt-PT"/>
        </w:rPr>
        <w:t xml:space="preserve"> para buscar </w:t>
      </w:r>
      <w:r w:rsidR="009F7508" w:rsidRPr="005C59B5">
        <w:rPr>
          <w:rStyle w:val="Strong"/>
          <w:b w:val="0"/>
          <w:bCs w:val="0"/>
          <w:lang w:val="pt-PT"/>
        </w:rPr>
        <w:t>posts de vários Utilizadores em lote</w:t>
      </w:r>
      <w:r w:rsidR="009F7508" w:rsidRPr="005C59B5">
        <w:rPr>
          <w:lang w:val="pt-PT"/>
        </w:rPr>
        <w:t xml:space="preserve"> ao invés de um por um.</w:t>
      </w:r>
    </w:p>
    <w:tbl>
      <w:tblPr>
        <w:tblStyle w:val="TableGrid"/>
        <w:tblW w:w="8856" w:type="dxa"/>
        <w:tblInd w:w="108" w:type="dxa"/>
        <w:tblLook w:val="04A0" w:firstRow="1" w:lastRow="0" w:firstColumn="1" w:lastColumn="0" w:noHBand="0" w:noVBand="1"/>
      </w:tblPr>
      <w:tblGrid>
        <w:gridCol w:w="8856"/>
      </w:tblGrid>
      <w:tr w:rsidR="00611E62" w:rsidRPr="005C59B5" w14:paraId="50C4DB65" w14:textId="77777777" w:rsidTr="005A4A9D">
        <w:tc>
          <w:tcPr>
            <w:tcW w:w="8856" w:type="dxa"/>
          </w:tcPr>
          <w:p w14:paraId="486FAAF2" w14:textId="77777777" w:rsidR="009F7508" w:rsidRPr="005C59B5" w:rsidRDefault="009F7508" w:rsidP="009F7508">
            <w:pPr>
              <w:rPr>
                <w:color w:val="000000" w:themeColor="text1"/>
              </w:rPr>
            </w:pPr>
            <w:r w:rsidRPr="005C59B5">
              <w:rPr>
                <w:color w:val="000000" w:themeColor="text1"/>
              </w:rPr>
              <w:t>@Component</w:t>
            </w:r>
          </w:p>
          <w:p w14:paraId="7EFDEC7D" w14:textId="77777777" w:rsidR="009F7508" w:rsidRPr="005C59B5" w:rsidRDefault="009F7508" w:rsidP="009F7508">
            <w:pPr>
              <w:rPr>
                <w:color w:val="000000" w:themeColor="text1"/>
              </w:rPr>
            </w:pPr>
            <w:r w:rsidRPr="005C59B5">
              <w:rPr>
                <w:color w:val="000000" w:themeColor="text1"/>
              </w:rPr>
              <w:t>public class PostDataLoader {</w:t>
            </w:r>
          </w:p>
          <w:p w14:paraId="6E666ACC" w14:textId="77777777" w:rsidR="009F7508" w:rsidRPr="005C59B5" w:rsidRDefault="009F7508" w:rsidP="009F7508">
            <w:pPr>
              <w:rPr>
                <w:color w:val="000000" w:themeColor="text1"/>
              </w:rPr>
            </w:pPr>
            <w:r w:rsidRPr="005C59B5">
              <w:rPr>
                <w:color w:val="000000" w:themeColor="text1"/>
              </w:rPr>
              <w:t xml:space="preserve">    </w:t>
            </w:r>
          </w:p>
          <w:p w14:paraId="6A1C09D2" w14:textId="77777777" w:rsidR="009F7508" w:rsidRPr="005C59B5" w:rsidRDefault="009F7508" w:rsidP="009F7508">
            <w:pPr>
              <w:rPr>
                <w:color w:val="000000" w:themeColor="text1"/>
              </w:rPr>
            </w:pPr>
            <w:r w:rsidRPr="005C59B5">
              <w:rPr>
                <w:color w:val="000000" w:themeColor="text1"/>
              </w:rPr>
              <w:t xml:space="preserve">    @Autowired</w:t>
            </w:r>
          </w:p>
          <w:p w14:paraId="50B1A4EA" w14:textId="77777777" w:rsidR="009F7508" w:rsidRPr="005C59B5" w:rsidRDefault="009F7508" w:rsidP="009F7508">
            <w:pPr>
              <w:rPr>
                <w:color w:val="000000" w:themeColor="text1"/>
              </w:rPr>
            </w:pPr>
            <w:r w:rsidRPr="005C59B5">
              <w:rPr>
                <w:color w:val="000000" w:themeColor="text1"/>
              </w:rPr>
              <w:t xml:space="preserve">    private PostRepository </w:t>
            </w:r>
            <w:proofErr w:type="gramStart"/>
            <w:r w:rsidRPr="005C59B5">
              <w:rPr>
                <w:color w:val="000000" w:themeColor="text1"/>
              </w:rPr>
              <w:t>postRepository;</w:t>
            </w:r>
            <w:proofErr w:type="gramEnd"/>
          </w:p>
          <w:p w14:paraId="4A1086DD" w14:textId="77777777" w:rsidR="009F7508" w:rsidRPr="005C59B5" w:rsidRDefault="009F7508" w:rsidP="009F7508">
            <w:pPr>
              <w:rPr>
                <w:color w:val="000000" w:themeColor="text1"/>
              </w:rPr>
            </w:pPr>
          </w:p>
          <w:p w14:paraId="7712AEAA" w14:textId="77777777" w:rsidR="009F7508" w:rsidRPr="005C59B5" w:rsidRDefault="009F7508" w:rsidP="009F7508">
            <w:pPr>
              <w:rPr>
                <w:color w:val="000000" w:themeColor="text1"/>
              </w:rPr>
            </w:pPr>
            <w:r w:rsidRPr="005C59B5">
              <w:rPr>
                <w:color w:val="000000" w:themeColor="text1"/>
              </w:rPr>
              <w:lastRenderedPageBreak/>
              <w:t xml:space="preserve">    public DataLoader&lt;Long, List&lt;Post&gt;&gt; </w:t>
            </w:r>
            <w:proofErr w:type="gramStart"/>
            <w:r w:rsidRPr="005C59B5">
              <w:rPr>
                <w:color w:val="000000" w:themeColor="text1"/>
              </w:rPr>
              <w:t>getLoader(</w:t>
            </w:r>
            <w:proofErr w:type="gramEnd"/>
            <w:r w:rsidRPr="005C59B5">
              <w:rPr>
                <w:color w:val="000000" w:themeColor="text1"/>
              </w:rPr>
              <w:t>) {</w:t>
            </w:r>
          </w:p>
          <w:p w14:paraId="22C39C8E" w14:textId="77777777" w:rsidR="009F7508" w:rsidRPr="005C59B5" w:rsidRDefault="009F7508" w:rsidP="009F7508">
            <w:pPr>
              <w:rPr>
                <w:color w:val="000000" w:themeColor="text1"/>
              </w:rPr>
            </w:pPr>
            <w:r w:rsidRPr="005C59B5">
              <w:rPr>
                <w:color w:val="000000" w:themeColor="text1"/>
              </w:rPr>
              <w:t xml:space="preserve">        return DataLoader.newMappedDataLoader(userIds -&gt; </w:t>
            </w:r>
          </w:p>
          <w:p w14:paraId="4559C389" w14:textId="77777777" w:rsidR="009F7508" w:rsidRPr="005C59B5" w:rsidRDefault="009F7508" w:rsidP="009F7508">
            <w:pPr>
              <w:rPr>
                <w:color w:val="000000" w:themeColor="text1"/>
              </w:rPr>
            </w:pPr>
            <w:r w:rsidRPr="005C59B5">
              <w:rPr>
                <w:color w:val="000000" w:themeColor="text1"/>
              </w:rPr>
              <w:t xml:space="preserve">            CompletableFuture.supplyAsync(() -&gt; </w:t>
            </w:r>
          </w:p>
          <w:p w14:paraId="1FAF3158" w14:textId="77777777" w:rsidR="009F7508" w:rsidRPr="005C59B5" w:rsidRDefault="009F7508" w:rsidP="009F7508">
            <w:pPr>
              <w:rPr>
                <w:color w:val="000000" w:themeColor="text1"/>
              </w:rPr>
            </w:pPr>
            <w:r w:rsidRPr="005C59B5">
              <w:rPr>
                <w:color w:val="000000" w:themeColor="text1"/>
              </w:rPr>
              <w:t xml:space="preserve">                postRepository.findByUserIds(userIds)</w:t>
            </w:r>
          </w:p>
          <w:p w14:paraId="1F04B6E4" w14:textId="77777777" w:rsidR="009F7508" w:rsidRPr="005C59B5" w:rsidRDefault="009F7508" w:rsidP="009F7508">
            <w:pPr>
              <w:rPr>
                <w:color w:val="000000" w:themeColor="text1"/>
              </w:rPr>
            </w:pPr>
            <w:r w:rsidRPr="005C59B5">
              <w:rPr>
                <w:color w:val="000000" w:themeColor="text1"/>
              </w:rPr>
              <w:t xml:space="preserve">            )</w:t>
            </w:r>
          </w:p>
          <w:p w14:paraId="12E90BF8" w14:textId="77777777" w:rsidR="009F7508" w:rsidRPr="005C59B5" w:rsidRDefault="009F7508" w:rsidP="009F7508">
            <w:pPr>
              <w:rPr>
                <w:color w:val="000000" w:themeColor="text1"/>
              </w:rPr>
            </w:pPr>
            <w:r w:rsidRPr="005C59B5">
              <w:rPr>
                <w:color w:val="000000" w:themeColor="text1"/>
              </w:rPr>
              <w:t xml:space="preserve">        );</w:t>
            </w:r>
          </w:p>
          <w:p w14:paraId="117CD2FB" w14:textId="77777777" w:rsidR="009F7508" w:rsidRPr="005C59B5" w:rsidRDefault="009F7508" w:rsidP="009F7508">
            <w:pPr>
              <w:rPr>
                <w:color w:val="000000" w:themeColor="text1"/>
              </w:rPr>
            </w:pPr>
            <w:r w:rsidRPr="005C59B5">
              <w:rPr>
                <w:color w:val="000000" w:themeColor="text1"/>
              </w:rPr>
              <w:t xml:space="preserve">    }</w:t>
            </w:r>
          </w:p>
          <w:p w14:paraId="56FD5C25" w14:textId="7CB6AF43" w:rsidR="00611E62" w:rsidRPr="005C59B5" w:rsidRDefault="009F7508" w:rsidP="009F7508">
            <w:pPr>
              <w:rPr>
                <w:color w:val="000000" w:themeColor="text1"/>
              </w:rPr>
            </w:pPr>
            <w:r w:rsidRPr="005C59B5">
              <w:rPr>
                <w:color w:val="000000" w:themeColor="text1"/>
              </w:rPr>
              <w:t>}</w:t>
            </w:r>
          </w:p>
        </w:tc>
      </w:tr>
    </w:tbl>
    <w:p w14:paraId="2C279A33" w14:textId="3FC0A80F" w:rsidR="009644A0" w:rsidRPr="005C59B5" w:rsidRDefault="009644A0" w:rsidP="009644A0">
      <w:pPr>
        <w:rPr>
          <w:b/>
          <w:bCs/>
          <w:lang w:val="pt-PT"/>
        </w:rPr>
      </w:pPr>
      <w:r w:rsidRPr="005C59B5">
        <w:rPr>
          <w:b/>
          <w:bCs/>
          <w:lang w:val="pt-PT"/>
        </w:rPr>
        <w:lastRenderedPageBreak/>
        <w:t>O que esse código faz?</w:t>
      </w:r>
    </w:p>
    <w:p w14:paraId="2E1AA3E4" w14:textId="55EACF82" w:rsidR="00764332" w:rsidRPr="005C59B5" w:rsidRDefault="009644A0" w:rsidP="009644A0">
      <w:pPr>
        <w:pStyle w:val="ListParagraph"/>
        <w:numPr>
          <w:ilvl w:val="0"/>
          <w:numId w:val="42"/>
        </w:numPr>
        <w:ind w:left="360"/>
        <w:rPr>
          <w:lang w:val="pt-PT"/>
        </w:rPr>
      </w:pPr>
      <w:r w:rsidRPr="005C59B5">
        <w:rPr>
          <w:lang w:val="pt-PT"/>
        </w:rPr>
        <w:t xml:space="preserve">Agrupa </w:t>
      </w:r>
      <w:r w:rsidRPr="005C59B5">
        <w:rPr>
          <w:rStyle w:val="Strong"/>
          <w:b w:val="0"/>
          <w:bCs w:val="0"/>
          <w:lang w:val="pt-PT"/>
        </w:rPr>
        <w:t>todas</w:t>
      </w:r>
      <w:r w:rsidRPr="005C59B5">
        <w:rPr>
          <w:lang w:val="pt-PT"/>
        </w:rPr>
        <w:t xml:space="preserve"> as solicitações de posts de usuários </w:t>
      </w:r>
      <w:r w:rsidRPr="005C59B5">
        <w:rPr>
          <w:rStyle w:val="Strong"/>
          <w:b w:val="0"/>
          <w:bCs w:val="0"/>
          <w:lang w:val="pt-PT"/>
        </w:rPr>
        <w:t>em uma única consulta</w:t>
      </w:r>
      <w:r w:rsidRPr="005C59B5">
        <w:rPr>
          <w:lang w:val="pt-PT"/>
        </w:rPr>
        <w:t xml:space="preserve"> SQL.</w:t>
      </w:r>
    </w:p>
    <w:p w14:paraId="11C4C62C" w14:textId="0197D410" w:rsidR="009644A0" w:rsidRPr="005C59B5" w:rsidRDefault="009644A0" w:rsidP="009644A0">
      <w:pPr>
        <w:pStyle w:val="ListParagraph"/>
        <w:numPr>
          <w:ilvl w:val="0"/>
          <w:numId w:val="42"/>
        </w:numPr>
        <w:ind w:left="360"/>
        <w:rPr>
          <w:color w:val="000000" w:themeColor="text1"/>
          <w:lang w:val="pt-PT"/>
        </w:rPr>
      </w:pPr>
      <w:r w:rsidRPr="005C59B5">
        <w:rPr>
          <w:lang w:val="pt-PT"/>
        </w:rPr>
        <w:t xml:space="preserve">Usa </w:t>
      </w:r>
      <w:r w:rsidRPr="005C59B5">
        <w:rPr>
          <w:rStyle w:val="HTMLCode"/>
          <w:rFonts w:ascii="Times New Roman" w:eastAsiaTheme="minorEastAsia" w:hAnsi="Times New Roman" w:cs="Times New Roman"/>
          <w:sz w:val="24"/>
          <w:szCs w:val="24"/>
          <w:lang w:val="pt-PT"/>
        </w:rPr>
        <w:t>CompletableFuture</w:t>
      </w:r>
      <w:r w:rsidRPr="005C59B5">
        <w:rPr>
          <w:lang w:val="pt-PT"/>
        </w:rPr>
        <w:t xml:space="preserve"> para processar as consultas </w:t>
      </w:r>
      <w:r w:rsidRPr="005C59B5">
        <w:rPr>
          <w:rStyle w:val="Strong"/>
          <w:b w:val="0"/>
          <w:bCs w:val="0"/>
          <w:lang w:val="pt-PT"/>
        </w:rPr>
        <w:t>de forma assíncrona</w:t>
      </w:r>
      <w:r w:rsidRPr="005C59B5">
        <w:rPr>
          <w:lang w:val="pt-PT"/>
        </w:rPr>
        <w:t xml:space="preserve"> e eficiente.</w:t>
      </w:r>
    </w:p>
    <w:p w14:paraId="3E577C33" w14:textId="5EF8EC7A" w:rsidR="00764332" w:rsidRPr="005C59B5" w:rsidRDefault="00764332" w:rsidP="009644A0">
      <w:pPr>
        <w:rPr>
          <w:color w:val="000000" w:themeColor="text1"/>
          <w:lang w:val="pt-PT"/>
        </w:rPr>
      </w:pPr>
    </w:p>
    <w:p w14:paraId="246CFE51" w14:textId="77777777" w:rsidR="00204391" w:rsidRPr="005C59B5" w:rsidRDefault="00204391" w:rsidP="009644A0">
      <w:pPr>
        <w:rPr>
          <w:color w:val="000000" w:themeColor="text1"/>
          <w:lang w:val="pt-PT"/>
        </w:rPr>
      </w:pPr>
    </w:p>
    <w:p w14:paraId="0A16B062" w14:textId="04653123" w:rsidR="00204391" w:rsidRPr="005C59B5" w:rsidRDefault="00204391" w:rsidP="009644A0">
      <w:pPr>
        <w:rPr>
          <w:b/>
          <w:bCs/>
          <w:lang w:val="pt-PT"/>
        </w:rPr>
      </w:pPr>
      <w:r w:rsidRPr="005C59B5">
        <w:rPr>
          <w:b/>
          <w:bCs/>
          <w:lang w:val="pt-PT"/>
        </w:rPr>
        <w:t>Implementando o Resolver no Spring GraphQL</w:t>
      </w:r>
    </w:p>
    <w:p w14:paraId="512B77B9" w14:textId="08A541D5" w:rsidR="00204391" w:rsidRPr="005C59B5" w:rsidRDefault="00204391" w:rsidP="009644A0">
      <w:pPr>
        <w:rPr>
          <w:b/>
          <w:bCs/>
          <w:lang w:val="pt-PT"/>
        </w:rPr>
      </w:pPr>
      <w:r w:rsidRPr="005C59B5">
        <w:rPr>
          <w:lang w:val="pt-PT"/>
        </w:rPr>
        <w:t xml:space="preserve">Agora, no </w:t>
      </w:r>
      <w:r w:rsidRPr="005C59B5">
        <w:rPr>
          <w:rStyle w:val="Strong"/>
          <w:b w:val="0"/>
          <w:bCs w:val="0"/>
          <w:lang w:val="pt-PT"/>
        </w:rPr>
        <w:t>resolver GraphQL</w:t>
      </w:r>
      <w:r w:rsidRPr="005C59B5">
        <w:rPr>
          <w:lang w:val="pt-PT"/>
        </w:rPr>
        <w:t xml:space="preserve">, usamos o </w:t>
      </w:r>
      <w:r w:rsidRPr="005C59B5">
        <w:rPr>
          <w:rStyle w:val="Strong"/>
          <w:b w:val="0"/>
          <w:bCs w:val="0"/>
          <w:lang w:val="pt-PT"/>
        </w:rPr>
        <w:t>DataLoader</w:t>
      </w:r>
      <w:r w:rsidRPr="005C59B5">
        <w:rPr>
          <w:lang w:val="pt-PT"/>
        </w:rPr>
        <w:t xml:space="preserve"> para buscar os posts corretamente.</w:t>
      </w:r>
    </w:p>
    <w:tbl>
      <w:tblPr>
        <w:tblStyle w:val="TableGrid"/>
        <w:tblW w:w="8856" w:type="dxa"/>
        <w:tblInd w:w="108" w:type="dxa"/>
        <w:tblLook w:val="04A0" w:firstRow="1" w:lastRow="0" w:firstColumn="1" w:lastColumn="0" w:noHBand="0" w:noVBand="1"/>
      </w:tblPr>
      <w:tblGrid>
        <w:gridCol w:w="8856"/>
      </w:tblGrid>
      <w:tr w:rsidR="00204391" w:rsidRPr="005C59B5" w14:paraId="3E6534EE" w14:textId="77777777" w:rsidTr="00F07594">
        <w:tc>
          <w:tcPr>
            <w:tcW w:w="8856" w:type="dxa"/>
          </w:tcPr>
          <w:p w14:paraId="7C01D0CD" w14:textId="77777777" w:rsidR="00204391" w:rsidRPr="005C59B5" w:rsidRDefault="00204391" w:rsidP="00204391">
            <w:pPr>
              <w:rPr>
                <w:color w:val="000000" w:themeColor="text1"/>
                <w:lang w:val="pt-PT"/>
              </w:rPr>
            </w:pPr>
            <w:r w:rsidRPr="005C59B5">
              <w:rPr>
                <w:color w:val="000000" w:themeColor="text1"/>
                <w:lang w:val="pt-PT"/>
              </w:rPr>
              <w:t>@Component</w:t>
            </w:r>
          </w:p>
          <w:p w14:paraId="6CB4447A" w14:textId="77777777" w:rsidR="00204391" w:rsidRPr="005C59B5" w:rsidRDefault="00204391" w:rsidP="00204391">
            <w:pPr>
              <w:rPr>
                <w:color w:val="000000" w:themeColor="text1"/>
                <w:lang w:val="pt-PT"/>
              </w:rPr>
            </w:pPr>
            <w:r w:rsidRPr="005C59B5">
              <w:rPr>
                <w:color w:val="000000" w:themeColor="text1"/>
                <w:lang w:val="pt-PT"/>
              </w:rPr>
              <w:t>public class UserResolver {</w:t>
            </w:r>
          </w:p>
          <w:p w14:paraId="5AB3EDD6" w14:textId="77777777" w:rsidR="00204391" w:rsidRPr="005C59B5" w:rsidRDefault="00204391" w:rsidP="00204391">
            <w:pPr>
              <w:rPr>
                <w:color w:val="000000" w:themeColor="text1"/>
                <w:lang w:val="pt-PT"/>
              </w:rPr>
            </w:pPr>
          </w:p>
          <w:p w14:paraId="43B80BC6" w14:textId="77777777" w:rsidR="00204391" w:rsidRPr="005C59B5" w:rsidRDefault="00204391" w:rsidP="00204391">
            <w:pPr>
              <w:rPr>
                <w:color w:val="000000" w:themeColor="text1"/>
                <w:lang w:val="pt-PT"/>
              </w:rPr>
            </w:pPr>
            <w:r w:rsidRPr="005C59B5">
              <w:rPr>
                <w:color w:val="000000" w:themeColor="text1"/>
                <w:lang w:val="pt-PT"/>
              </w:rPr>
              <w:t xml:space="preserve">    private final PostDataLoader postDataLoader;</w:t>
            </w:r>
          </w:p>
          <w:p w14:paraId="06A88D64" w14:textId="77777777" w:rsidR="00204391" w:rsidRPr="005C59B5" w:rsidRDefault="00204391" w:rsidP="00204391">
            <w:pPr>
              <w:rPr>
                <w:color w:val="000000" w:themeColor="text1"/>
                <w:lang w:val="pt-PT"/>
              </w:rPr>
            </w:pPr>
          </w:p>
          <w:p w14:paraId="0B44DC5F" w14:textId="77777777" w:rsidR="00204391" w:rsidRPr="005C59B5" w:rsidRDefault="00204391" w:rsidP="00204391">
            <w:pPr>
              <w:rPr>
                <w:color w:val="000000" w:themeColor="text1"/>
                <w:lang w:val="pt-PT"/>
              </w:rPr>
            </w:pPr>
            <w:r w:rsidRPr="005C59B5">
              <w:rPr>
                <w:color w:val="000000" w:themeColor="text1"/>
                <w:lang w:val="pt-PT"/>
              </w:rPr>
              <w:t xml:space="preserve">    public </w:t>
            </w:r>
            <w:proofErr w:type="gramStart"/>
            <w:r w:rsidRPr="005C59B5">
              <w:rPr>
                <w:color w:val="000000" w:themeColor="text1"/>
                <w:lang w:val="pt-PT"/>
              </w:rPr>
              <w:t>UserResolver(</w:t>
            </w:r>
            <w:proofErr w:type="gramEnd"/>
            <w:r w:rsidRPr="005C59B5">
              <w:rPr>
                <w:color w:val="000000" w:themeColor="text1"/>
                <w:lang w:val="pt-PT"/>
              </w:rPr>
              <w:t>PostDataLoader postDataLoader) {</w:t>
            </w:r>
          </w:p>
          <w:p w14:paraId="6BC6CDF9" w14:textId="77777777" w:rsidR="00204391" w:rsidRPr="005C59B5" w:rsidRDefault="00204391" w:rsidP="00204391">
            <w:pPr>
              <w:rPr>
                <w:color w:val="000000" w:themeColor="text1"/>
                <w:lang w:val="pt-PT"/>
              </w:rPr>
            </w:pPr>
            <w:r w:rsidRPr="005C59B5">
              <w:rPr>
                <w:color w:val="000000" w:themeColor="text1"/>
                <w:lang w:val="pt-PT"/>
              </w:rPr>
              <w:t xml:space="preserve">        </w:t>
            </w:r>
            <w:proofErr w:type="gramStart"/>
            <w:r w:rsidRPr="005C59B5">
              <w:rPr>
                <w:color w:val="000000" w:themeColor="text1"/>
                <w:lang w:val="pt-PT"/>
              </w:rPr>
              <w:t>this.postDataLoader</w:t>
            </w:r>
            <w:proofErr w:type="gramEnd"/>
            <w:r w:rsidRPr="005C59B5">
              <w:rPr>
                <w:color w:val="000000" w:themeColor="text1"/>
                <w:lang w:val="pt-PT"/>
              </w:rPr>
              <w:t xml:space="preserve"> = postDataLoader;</w:t>
            </w:r>
          </w:p>
          <w:p w14:paraId="44D8C2C4" w14:textId="77777777" w:rsidR="00204391" w:rsidRPr="005C59B5" w:rsidRDefault="00204391" w:rsidP="00204391">
            <w:pPr>
              <w:rPr>
                <w:color w:val="000000" w:themeColor="text1"/>
                <w:lang w:val="pt-PT"/>
              </w:rPr>
            </w:pPr>
            <w:r w:rsidRPr="005C59B5">
              <w:rPr>
                <w:color w:val="000000" w:themeColor="text1"/>
                <w:lang w:val="pt-PT"/>
              </w:rPr>
              <w:t xml:space="preserve">    }</w:t>
            </w:r>
          </w:p>
          <w:p w14:paraId="4AB4B60A" w14:textId="77777777" w:rsidR="00204391" w:rsidRPr="005C59B5" w:rsidRDefault="00204391" w:rsidP="00204391">
            <w:pPr>
              <w:rPr>
                <w:color w:val="000000" w:themeColor="text1"/>
                <w:lang w:val="pt-PT"/>
              </w:rPr>
            </w:pPr>
          </w:p>
          <w:p w14:paraId="11B87980" w14:textId="77777777" w:rsidR="00204391" w:rsidRPr="005C59B5" w:rsidRDefault="00204391" w:rsidP="00204391">
            <w:pPr>
              <w:rPr>
                <w:color w:val="000000" w:themeColor="text1"/>
              </w:rPr>
            </w:pPr>
            <w:r w:rsidRPr="005C59B5">
              <w:rPr>
                <w:color w:val="000000" w:themeColor="text1"/>
                <w:lang w:val="pt-PT"/>
              </w:rPr>
              <w:t xml:space="preserve">    </w:t>
            </w:r>
            <w:r w:rsidRPr="005C59B5">
              <w:rPr>
                <w:color w:val="000000" w:themeColor="text1"/>
              </w:rPr>
              <w:t>@</w:t>
            </w:r>
            <w:proofErr w:type="gramStart"/>
            <w:r w:rsidRPr="005C59B5">
              <w:rPr>
                <w:color w:val="000000" w:themeColor="text1"/>
              </w:rPr>
              <w:t>SchemaMapping(</w:t>
            </w:r>
            <w:proofErr w:type="gramEnd"/>
            <w:r w:rsidRPr="005C59B5">
              <w:rPr>
                <w:color w:val="000000" w:themeColor="text1"/>
              </w:rPr>
              <w:t>typeName = "User", field = "posts")</w:t>
            </w:r>
          </w:p>
          <w:p w14:paraId="6D19CB22" w14:textId="77777777" w:rsidR="00204391" w:rsidRPr="005C59B5" w:rsidRDefault="00204391" w:rsidP="00204391">
            <w:pPr>
              <w:rPr>
                <w:color w:val="000000" w:themeColor="text1"/>
              </w:rPr>
            </w:pPr>
            <w:r w:rsidRPr="005C59B5">
              <w:rPr>
                <w:color w:val="000000" w:themeColor="text1"/>
              </w:rPr>
              <w:t xml:space="preserve">    public CompletableFuture&lt;List&lt;Post&gt;&gt; </w:t>
            </w:r>
            <w:proofErr w:type="gramStart"/>
            <w:r w:rsidRPr="005C59B5">
              <w:rPr>
                <w:color w:val="000000" w:themeColor="text1"/>
              </w:rPr>
              <w:t>getPosts(</w:t>
            </w:r>
            <w:proofErr w:type="gramEnd"/>
            <w:r w:rsidRPr="005C59B5">
              <w:rPr>
                <w:color w:val="000000" w:themeColor="text1"/>
              </w:rPr>
              <w:t>User user, DataFetchingEnvironment env) {</w:t>
            </w:r>
          </w:p>
          <w:p w14:paraId="1192DAEE" w14:textId="77777777" w:rsidR="00204391" w:rsidRPr="005C59B5" w:rsidRDefault="00204391" w:rsidP="00204391">
            <w:pPr>
              <w:rPr>
                <w:color w:val="000000" w:themeColor="text1"/>
              </w:rPr>
            </w:pPr>
            <w:r w:rsidRPr="005C59B5">
              <w:rPr>
                <w:color w:val="000000" w:themeColor="text1"/>
              </w:rPr>
              <w:t xml:space="preserve">        DataLoader&lt;Long, List&lt;Post&gt;&gt; dataLoader = </w:t>
            </w:r>
            <w:proofErr w:type="gramStart"/>
            <w:r w:rsidRPr="005C59B5">
              <w:rPr>
                <w:color w:val="000000" w:themeColor="text1"/>
              </w:rPr>
              <w:t>env.getDataLoader</w:t>
            </w:r>
            <w:proofErr w:type="gramEnd"/>
            <w:r w:rsidRPr="005C59B5">
              <w:rPr>
                <w:color w:val="000000" w:themeColor="text1"/>
              </w:rPr>
              <w:t>(PostDataLoader.class.getSimpleName());</w:t>
            </w:r>
          </w:p>
          <w:p w14:paraId="49E58E70" w14:textId="77777777" w:rsidR="00204391" w:rsidRPr="005C59B5" w:rsidRDefault="00204391" w:rsidP="00204391">
            <w:pPr>
              <w:rPr>
                <w:color w:val="000000" w:themeColor="text1"/>
              </w:rPr>
            </w:pPr>
            <w:r w:rsidRPr="005C59B5">
              <w:rPr>
                <w:color w:val="000000" w:themeColor="text1"/>
              </w:rPr>
              <w:t xml:space="preserve">        return dataLoader.load(</w:t>
            </w:r>
            <w:proofErr w:type="gramStart"/>
            <w:r w:rsidRPr="005C59B5">
              <w:rPr>
                <w:color w:val="000000" w:themeColor="text1"/>
              </w:rPr>
              <w:t>user.getId</w:t>
            </w:r>
            <w:proofErr w:type="gramEnd"/>
            <w:r w:rsidRPr="005C59B5">
              <w:rPr>
                <w:color w:val="000000" w:themeColor="text1"/>
              </w:rPr>
              <w:t>());</w:t>
            </w:r>
          </w:p>
          <w:p w14:paraId="06963E73" w14:textId="77777777" w:rsidR="00204391" w:rsidRPr="005C59B5" w:rsidRDefault="00204391" w:rsidP="00204391">
            <w:pPr>
              <w:rPr>
                <w:color w:val="000000" w:themeColor="text1"/>
                <w:lang w:val="pt-PT"/>
              </w:rPr>
            </w:pPr>
            <w:r w:rsidRPr="005C59B5">
              <w:rPr>
                <w:color w:val="000000" w:themeColor="text1"/>
              </w:rPr>
              <w:t xml:space="preserve">    </w:t>
            </w:r>
            <w:r w:rsidRPr="005C59B5">
              <w:rPr>
                <w:color w:val="000000" w:themeColor="text1"/>
                <w:lang w:val="pt-PT"/>
              </w:rPr>
              <w:t>}</w:t>
            </w:r>
          </w:p>
          <w:p w14:paraId="02E24B08" w14:textId="4CE67A7F" w:rsidR="00204391" w:rsidRPr="005C59B5" w:rsidRDefault="00204391" w:rsidP="00204391">
            <w:pPr>
              <w:rPr>
                <w:color w:val="000000" w:themeColor="text1"/>
                <w:lang w:val="pt-PT"/>
              </w:rPr>
            </w:pPr>
            <w:r w:rsidRPr="005C59B5">
              <w:rPr>
                <w:color w:val="000000" w:themeColor="text1"/>
                <w:lang w:val="pt-PT"/>
              </w:rPr>
              <w:t>}</w:t>
            </w:r>
          </w:p>
        </w:tc>
      </w:tr>
    </w:tbl>
    <w:p w14:paraId="133379C6" w14:textId="77777777" w:rsidR="00204391" w:rsidRPr="005C59B5" w:rsidRDefault="00204391" w:rsidP="009644A0">
      <w:pPr>
        <w:rPr>
          <w:rStyle w:val="Strong"/>
          <w:lang w:val="pt-PT"/>
        </w:rPr>
      </w:pPr>
      <w:r w:rsidRPr="005C59B5">
        <w:rPr>
          <w:rStyle w:val="Strong"/>
          <w:lang w:val="pt-PT"/>
        </w:rPr>
        <w:t>O que esse código faz?</w:t>
      </w:r>
    </w:p>
    <w:p w14:paraId="773F4A92" w14:textId="77777777" w:rsidR="00204391" w:rsidRPr="005C59B5" w:rsidRDefault="00204391" w:rsidP="00204391">
      <w:pPr>
        <w:pStyle w:val="ListParagraph"/>
        <w:numPr>
          <w:ilvl w:val="0"/>
          <w:numId w:val="43"/>
        </w:numPr>
        <w:ind w:left="360"/>
        <w:rPr>
          <w:color w:val="000000" w:themeColor="text1"/>
          <w:lang w:val="pt-PT"/>
        </w:rPr>
      </w:pPr>
      <w:r w:rsidRPr="005C59B5">
        <w:rPr>
          <w:lang w:val="pt-PT"/>
        </w:rPr>
        <w:t xml:space="preserve">Usa o </w:t>
      </w:r>
      <w:r w:rsidRPr="005C59B5">
        <w:rPr>
          <w:rStyle w:val="Strong"/>
          <w:lang w:val="pt-PT"/>
        </w:rPr>
        <w:t>DataLoader</w:t>
      </w:r>
      <w:r w:rsidRPr="005C59B5">
        <w:rPr>
          <w:lang w:val="pt-PT"/>
        </w:rPr>
        <w:t xml:space="preserve"> para buscar </w:t>
      </w:r>
      <w:r w:rsidRPr="005C59B5">
        <w:rPr>
          <w:rStyle w:val="Strong"/>
          <w:lang w:val="pt-PT"/>
        </w:rPr>
        <w:t>todos os posts de uma só vez</w:t>
      </w:r>
      <w:r w:rsidRPr="005C59B5">
        <w:rPr>
          <w:lang w:val="pt-PT"/>
        </w:rPr>
        <w:t xml:space="preserve"> em vez de fazer várias consultas individuais.</w:t>
      </w:r>
    </w:p>
    <w:p w14:paraId="628F4451" w14:textId="1CC056AA" w:rsidR="00204391" w:rsidRPr="005C59B5" w:rsidRDefault="00204391" w:rsidP="00204391">
      <w:pPr>
        <w:pStyle w:val="ListParagraph"/>
        <w:numPr>
          <w:ilvl w:val="0"/>
          <w:numId w:val="43"/>
        </w:numPr>
        <w:ind w:left="360"/>
        <w:rPr>
          <w:lang w:val="pt-PT"/>
        </w:rPr>
      </w:pPr>
      <w:r w:rsidRPr="005C59B5">
        <w:rPr>
          <w:rStyle w:val="Strong"/>
          <w:lang w:val="pt-PT"/>
        </w:rPr>
        <w:t>Evita o problema N+1</w:t>
      </w:r>
      <w:r w:rsidRPr="005C59B5">
        <w:rPr>
          <w:lang w:val="pt-PT"/>
        </w:rPr>
        <w:t>, tornando a API muito mais rápida.</w:t>
      </w:r>
    </w:p>
    <w:p w14:paraId="19C97C18" w14:textId="77777777" w:rsidR="00204391" w:rsidRPr="005C59B5" w:rsidRDefault="00204391">
      <w:pPr>
        <w:rPr>
          <w:lang w:val="pt-PT"/>
        </w:rPr>
      </w:pPr>
      <w:r w:rsidRPr="005C59B5">
        <w:rPr>
          <w:lang w:val="pt-PT"/>
        </w:rPr>
        <w:br w:type="page"/>
      </w:r>
    </w:p>
    <w:p w14:paraId="60A3FA2C" w14:textId="4B42F8B0" w:rsidR="00BF3FC9" w:rsidRPr="005C59B5" w:rsidRDefault="00BF3FC9" w:rsidP="006B320A">
      <w:pPr>
        <w:pStyle w:val="Heading1"/>
        <w:numPr>
          <w:ilvl w:val="0"/>
          <w:numId w:val="33"/>
        </w:numPr>
        <w:ind w:left="360"/>
        <w:rPr>
          <w:rFonts w:ascii="Times New Roman" w:hAnsi="Times New Roman" w:cs="Times New Roman"/>
        </w:rPr>
      </w:pPr>
      <w:bookmarkStart w:id="8" w:name="_Toc193977417"/>
      <w:r w:rsidRPr="005C59B5">
        <w:rPr>
          <w:rFonts w:ascii="Times New Roman" w:hAnsi="Times New Roman" w:cs="Times New Roman"/>
        </w:rPr>
        <w:lastRenderedPageBreak/>
        <w:t>Conclus</w:t>
      </w:r>
      <w:r w:rsidR="005A4A9D" w:rsidRPr="005A4A9D">
        <w:rPr>
          <w:rStyle w:val="Strong"/>
          <w:rFonts w:ascii="Times New Roman" w:hAnsi="Times New Roman" w:cs="Times New Roman"/>
          <w:b/>
          <w:bCs/>
          <w:lang w:val="pt-PT"/>
        </w:rPr>
        <w:t>ã</w:t>
      </w:r>
      <w:r w:rsidRPr="005C59B5">
        <w:rPr>
          <w:rFonts w:ascii="Times New Roman" w:hAnsi="Times New Roman" w:cs="Times New Roman"/>
        </w:rPr>
        <w:t>o</w:t>
      </w:r>
      <w:bookmarkEnd w:id="8"/>
    </w:p>
    <w:p w14:paraId="69C1B50B" w14:textId="77777777" w:rsidR="008C3493" w:rsidRPr="005C59B5" w:rsidRDefault="008C3493" w:rsidP="005D4F4C">
      <w:pPr>
        <w:rPr>
          <w:lang w:val="pt-PT"/>
        </w:rPr>
      </w:pPr>
    </w:p>
    <w:p w14:paraId="2670DDDB" w14:textId="0EE45C9D" w:rsidR="005D4F4C" w:rsidRPr="005C59B5" w:rsidRDefault="005D4F4C" w:rsidP="005D4F4C">
      <w:pPr>
        <w:rPr>
          <w:lang w:val="pt-PT"/>
        </w:rPr>
      </w:pPr>
      <w:r w:rsidRPr="005C59B5">
        <w:rPr>
          <w:lang w:val="pt-PT"/>
        </w:rPr>
        <w:t>GraphQL e REST são abordagens distintas para APIs, cada uma com suas vantagens</w:t>
      </w:r>
      <w:r w:rsidR="00B16E38" w:rsidRPr="005C59B5">
        <w:rPr>
          <w:lang w:val="pt-PT"/>
        </w:rPr>
        <w:t xml:space="preserve"> e desvantagens</w:t>
      </w:r>
      <w:r w:rsidRPr="005C59B5">
        <w:rPr>
          <w:lang w:val="pt-PT"/>
        </w:rPr>
        <w:t>.</w:t>
      </w:r>
    </w:p>
    <w:p w14:paraId="6550C765" w14:textId="11A76EDD" w:rsidR="005D4F4C" w:rsidRPr="005C59B5" w:rsidRDefault="005D4F4C" w:rsidP="005D4F4C">
      <w:pPr>
        <w:rPr>
          <w:rStyle w:val="relative"/>
          <w:lang w:val="pt-PT"/>
        </w:rPr>
      </w:pPr>
      <w:r w:rsidRPr="005C59B5">
        <w:rPr>
          <w:rStyle w:val="relative"/>
          <w:lang w:val="pt-PT"/>
        </w:rPr>
        <w:t>No REST, cada recurso é identificado por um URL específico, e a estrutura dos dados retornados é definida pelo servidor.</w:t>
      </w:r>
      <w:r w:rsidRPr="005C59B5">
        <w:rPr>
          <w:lang w:val="pt-PT"/>
        </w:rPr>
        <w:t xml:space="preserve"> </w:t>
      </w:r>
      <w:r w:rsidRPr="005C59B5">
        <w:rPr>
          <w:rStyle w:val="relative"/>
          <w:lang w:val="pt-PT"/>
        </w:rPr>
        <w:t xml:space="preserve">Por exemplo, ao solicitar </w:t>
      </w:r>
      <w:r w:rsidRPr="005C59B5">
        <w:rPr>
          <w:rStyle w:val="HTMLCode"/>
          <w:rFonts w:ascii="Times New Roman" w:eastAsiaTheme="minorEastAsia" w:hAnsi="Times New Roman" w:cs="Times New Roman"/>
          <w:lang w:val="pt-PT"/>
        </w:rPr>
        <w:t>/books/1</w:t>
      </w:r>
      <w:r w:rsidRPr="005C59B5">
        <w:rPr>
          <w:rStyle w:val="relative"/>
          <w:lang w:val="pt-PT"/>
        </w:rPr>
        <w:t>, o servidor retorna todos os detalhes do livro com ID 1, independentemente de quais dados o cliente realmente necessita.</w:t>
      </w:r>
      <w:r w:rsidRPr="005C59B5">
        <w:rPr>
          <w:lang w:val="pt-PT"/>
        </w:rPr>
        <w:t xml:space="preserve"> </w:t>
      </w:r>
      <w:r w:rsidRPr="005C59B5">
        <w:rPr>
          <w:rStyle w:val="relative"/>
          <w:lang w:val="pt-PT"/>
        </w:rPr>
        <w:t xml:space="preserve">Isso pode levar ao problema de </w:t>
      </w:r>
      <w:r w:rsidRPr="005C59B5">
        <w:rPr>
          <w:rStyle w:val="Strong"/>
          <w:lang w:val="pt-PT"/>
        </w:rPr>
        <w:t>overfetching</w:t>
      </w:r>
      <w:r w:rsidRPr="005C59B5">
        <w:rPr>
          <w:rStyle w:val="relative"/>
          <w:lang w:val="pt-PT"/>
        </w:rPr>
        <w:t xml:space="preserve">, onde mais dados do que </w:t>
      </w:r>
      <w:r w:rsidR="00B16E38" w:rsidRPr="005C59B5">
        <w:rPr>
          <w:rStyle w:val="relative"/>
          <w:lang w:val="pt-PT"/>
        </w:rPr>
        <w:t>os necessários são</w:t>
      </w:r>
      <w:r w:rsidRPr="005C59B5">
        <w:rPr>
          <w:rStyle w:val="relative"/>
          <w:lang w:val="pt-PT"/>
        </w:rPr>
        <w:t xml:space="preserve"> transferidos, ou </w:t>
      </w:r>
      <w:r w:rsidRPr="005C59B5">
        <w:rPr>
          <w:rStyle w:val="Strong"/>
          <w:lang w:val="pt-PT"/>
        </w:rPr>
        <w:t>underfetching</w:t>
      </w:r>
      <w:r w:rsidRPr="005C59B5">
        <w:rPr>
          <w:rStyle w:val="relative"/>
          <w:lang w:val="pt-PT"/>
        </w:rPr>
        <w:t>, onde dados insuficientes são fornecidos, exigindo múltiplas chamadas à API.</w:t>
      </w:r>
    </w:p>
    <w:p w14:paraId="7818F5BB" w14:textId="77777777" w:rsidR="00B16E38" w:rsidRPr="005C59B5" w:rsidRDefault="00B16E38" w:rsidP="005D4F4C">
      <w:pPr>
        <w:rPr>
          <w:rStyle w:val="relative"/>
          <w:lang w:val="pt-PT"/>
        </w:rPr>
      </w:pPr>
      <w:r w:rsidRPr="005C59B5">
        <w:rPr>
          <w:rStyle w:val="relative"/>
          <w:lang w:val="pt-PT"/>
        </w:rPr>
        <w:t>Por outro lado, o GraphQL permite que o cliente especifique exatamente quais dados deseja através de consultas personalizadas.</w:t>
      </w:r>
      <w:r w:rsidRPr="005C59B5">
        <w:rPr>
          <w:lang w:val="pt-PT"/>
        </w:rPr>
        <w:t xml:space="preserve"> </w:t>
      </w:r>
      <w:r w:rsidRPr="005C59B5">
        <w:rPr>
          <w:rStyle w:val="relative"/>
          <w:lang w:val="pt-PT"/>
        </w:rPr>
        <w:t>Por exemplo, um cliente pode solicitar apenas o título e o autor de um livro específico, recebendo exatamente essas informações e nada mais.</w:t>
      </w:r>
      <w:r w:rsidRPr="005C59B5">
        <w:rPr>
          <w:lang w:val="pt-PT"/>
        </w:rPr>
        <w:t xml:space="preserve"> </w:t>
      </w:r>
      <w:r w:rsidRPr="005C59B5">
        <w:rPr>
          <w:rStyle w:val="relative"/>
          <w:lang w:val="pt-PT"/>
        </w:rPr>
        <w:t>Essa flexibilidade reduz o overfetching e o underfetching, tornando as operações mais eficientes.</w:t>
      </w:r>
    </w:p>
    <w:p w14:paraId="7097FBE5" w14:textId="06DA7A7B" w:rsidR="00B16E38" w:rsidRPr="005C59B5" w:rsidRDefault="00B16E38" w:rsidP="00B16E38">
      <w:pPr>
        <w:rPr>
          <w:rStyle w:val="relative"/>
          <w:lang w:val="pt-PT"/>
        </w:rPr>
      </w:pPr>
      <w:r w:rsidRPr="005C59B5">
        <w:rPr>
          <w:lang w:val="pt-PT"/>
        </w:rPr>
        <w:t xml:space="preserve">Enquanto o REST usa múltiplos endpoints fixos, cada um correspondendo a um recurso ou ação específica, o que pode levar a transferências ineficientes de dados, por outro lado o GraphQL permite consultas por meio de um único endpoint, tornando a recuperação de dados mais eficiente. </w:t>
      </w:r>
      <w:r w:rsidRPr="005C59B5">
        <w:rPr>
          <w:rStyle w:val="relative"/>
          <w:lang w:val="pt-PT"/>
        </w:rPr>
        <w:t>Essa abordagem centralizada simplifica a interação com a API e pode melhorar a eficiência na recuperação de dados.</w:t>
      </w:r>
    </w:p>
    <w:p w14:paraId="310E9BE7" w14:textId="3AF2A991" w:rsidR="00764332" w:rsidRPr="005C59B5" w:rsidRDefault="00764332">
      <w:pPr>
        <w:rPr>
          <w:lang w:val="pt-PT"/>
        </w:rPr>
      </w:pPr>
      <w:r w:rsidRPr="005C59B5">
        <w:rPr>
          <w:lang w:val="pt-PT"/>
        </w:rPr>
        <w:br w:type="page"/>
      </w:r>
    </w:p>
    <w:p w14:paraId="79038941" w14:textId="0ACFC23B" w:rsidR="007901C4" w:rsidRPr="005C59B5" w:rsidRDefault="007901C4" w:rsidP="00550FDB">
      <w:pPr>
        <w:pStyle w:val="Heading1"/>
        <w:numPr>
          <w:ilvl w:val="0"/>
          <w:numId w:val="33"/>
        </w:numPr>
        <w:spacing w:before="0"/>
        <w:ind w:left="360"/>
        <w:rPr>
          <w:rFonts w:ascii="Times New Roman" w:hAnsi="Times New Roman" w:cs="Times New Roman"/>
        </w:rPr>
      </w:pPr>
      <w:bookmarkStart w:id="9" w:name="_Toc193977418"/>
      <w:r w:rsidRPr="005C59B5">
        <w:rPr>
          <w:rFonts w:ascii="Times New Roman" w:hAnsi="Times New Roman" w:cs="Times New Roman"/>
        </w:rPr>
        <w:lastRenderedPageBreak/>
        <w:t>Refer</w:t>
      </w:r>
      <w:r w:rsidR="0009492A">
        <w:rPr>
          <w:rFonts w:ascii="Times New Roman" w:hAnsi="Times New Roman" w:cs="Times New Roman"/>
        </w:rPr>
        <w:t>ê</w:t>
      </w:r>
      <w:r w:rsidRPr="005C59B5">
        <w:rPr>
          <w:rFonts w:ascii="Times New Roman" w:hAnsi="Times New Roman" w:cs="Times New Roman"/>
        </w:rPr>
        <w:t>ncias</w:t>
      </w:r>
      <w:bookmarkEnd w:id="9"/>
    </w:p>
    <w:p w14:paraId="45D14B34" w14:textId="77777777" w:rsidR="00764332" w:rsidRPr="005C59B5" w:rsidRDefault="00764332" w:rsidP="00764332">
      <w:pPr>
        <w:pStyle w:val="ListParagraph"/>
        <w:ind w:left="216"/>
        <w:rPr>
          <w:lang w:val="pt-PT"/>
        </w:rPr>
      </w:pPr>
    </w:p>
    <w:p w14:paraId="0BE9F66E" w14:textId="50396B2C" w:rsidR="007901C4" w:rsidRPr="005C59B5" w:rsidRDefault="007901C4" w:rsidP="00FE0004">
      <w:pPr>
        <w:pStyle w:val="ListParagraph"/>
        <w:numPr>
          <w:ilvl w:val="0"/>
          <w:numId w:val="14"/>
        </w:numPr>
        <w:rPr>
          <w:lang w:val="pt-PT"/>
        </w:rPr>
      </w:pPr>
      <w:r w:rsidRPr="005C59B5">
        <w:rPr>
          <w:b/>
          <w:bCs/>
          <w:lang w:val="pt-PT"/>
        </w:rPr>
        <w:t>Documentação Oficial do GraphQL</w:t>
      </w:r>
      <w:r w:rsidRPr="005C59B5">
        <w:rPr>
          <w:lang w:val="pt-PT"/>
        </w:rPr>
        <w:t xml:space="preserve"> – </w:t>
      </w:r>
      <w:hyperlink r:id="rId8" w:tgtFrame="_new" w:history="1">
        <w:r w:rsidRPr="005C59B5">
          <w:rPr>
            <w:color w:val="0000FF"/>
            <w:u w:val="single"/>
            <w:lang w:val="pt-PT"/>
          </w:rPr>
          <w:t>https://graphql.org/</w:t>
        </w:r>
      </w:hyperlink>
    </w:p>
    <w:p w14:paraId="299F9F7F" w14:textId="51616D78" w:rsidR="007901C4" w:rsidRPr="005C59B5" w:rsidRDefault="007901C4" w:rsidP="00FE0004">
      <w:pPr>
        <w:pStyle w:val="ListParagraph"/>
        <w:numPr>
          <w:ilvl w:val="0"/>
          <w:numId w:val="14"/>
        </w:numPr>
      </w:pPr>
      <w:r w:rsidRPr="005C59B5">
        <w:rPr>
          <w:b/>
          <w:bCs/>
        </w:rPr>
        <w:t xml:space="preserve">Spring </w:t>
      </w:r>
      <w:r w:rsidR="00FE0004" w:rsidRPr="005C59B5">
        <w:rPr>
          <w:b/>
          <w:bCs/>
        </w:rPr>
        <w:t xml:space="preserve">for </w:t>
      </w:r>
      <w:r w:rsidRPr="005C59B5">
        <w:rPr>
          <w:b/>
          <w:bCs/>
        </w:rPr>
        <w:t xml:space="preserve">GraphQL </w:t>
      </w:r>
      <w:r w:rsidRPr="005C59B5">
        <w:t xml:space="preserve">– </w:t>
      </w:r>
      <w:hyperlink r:id="rId9" w:tgtFrame="_new" w:history="1">
        <w:r w:rsidRPr="005C59B5">
          <w:rPr>
            <w:color w:val="0000FF"/>
            <w:u w:val="single"/>
          </w:rPr>
          <w:t>https://spring.io/projects/spring-graphql</w:t>
        </w:r>
      </w:hyperlink>
    </w:p>
    <w:p w14:paraId="6BB69431" w14:textId="32421A94" w:rsidR="007901C4" w:rsidRPr="005C59B5" w:rsidRDefault="00FE0004" w:rsidP="00FE0004">
      <w:pPr>
        <w:pStyle w:val="ListParagraph"/>
        <w:numPr>
          <w:ilvl w:val="0"/>
          <w:numId w:val="14"/>
        </w:numPr>
      </w:pPr>
      <w:r w:rsidRPr="005C59B5">
        <w:rPr>
          <w:b/>
          <w:bCs/>
        </w:rPr>
        <w:t xml:space="preserve">Getting started with GraphQL and </w:t>
      </w:r>
      <w:r w:rsidR="007901C4" w:rsidRPr="005C59B5">
        <w:rPr>
          <w:b/>
          <w:bCs/>
        </w:rPr>
        <w:t xml:space="preserve">Spring </w:t>
      </w:r>
      <w:proofErr w:type="gramStart"/>
      <w:r w:rsidR="007901C4" w:rsidRPr="005C59B5">
        <w:rPr>
          <w:b/>
          <w:bCs/>
        </w:rPr>
        <w:t>Boot</w:t>
      </w:r>
      <w:r w:rsidR="00BF3FC9" w:rsidRPr="005C59B5">
        <w:rPr>
          <w:b/>
          <w:bCs/>
        </w:rPr>
        <w:t xml:space="preserve"> </w:t>
      </w:r>
      <w:r w:rsidR="007901C4" w:rsidRPr="005C59B5">
        <w:t xml:space="preserve"> –</w:t>
      </w:r>
      <w:proofErr w:type="gramEnd"/>
      <w:r w:rsidR="007901C4" w:rsidRPr="005C59B5">
        <w:t xml:space="preserve"> </w:t>
      </w:r>
      <w:hyperlink r:id="rId10" w:history="1">
        <w:r w:rsidRPr="005C59B5">
          <w:rPr>
            <w:rStyle w:val="Hyperlink"/>
          </w:rPr>
          <w:t>https://www.baeldung.com/spring-graphql</w:t>
        </w:r>
      </w:hyperlink>
    </w:p>
    <w:p w14:paraId="565FF976" w14:textId="5F164E43" w:rsidR="007901C4" w:rsidRPr="005C59B5" w:rsidRDefault="007901C4" w:rsidP="00FE0004">
      <w:pPr>
        <w:pStyle w:val="ListParagraph"/>
        <w:numPr>
          <w:ilvl w:val="0"/>
          <w:numId w:val="14"/>
        </w:numPr>
      </w:pPr>
      <w:r w:rsidRPr="005C59B5">
        <w:rPr>
          <w:b/>
          <w:bCs/>
        </w:rPr>
        <w:t xml:space="preserve">GraphQL vs REST </w:t>
      </w:r>
      <w:r w:rsidRPr="005C59B5">
        <w:t xml:space="preserve">– </w:t>
      </w:r>
      <w:hyperlink r:id="rId11" w:history="1">
        <w:r w:rsidR="00BF3FC9" w:rsidRPr="005C59B5">
          <w:rPr>
            <w:rStyle w:val="Hyperlink"/>
          </w:rPr>
          <w:t>https://www.apollographql.com/blog/graphql-vs-rest/</w:t>
        </w:r>
      </w:hyperlink>
    </w:p>
    <w:p w14:paraId="1B7C11D6" w14:textId="62A3EF64" w:rsidR="00BF3FC9" w:rsidRPr="005C59B5" w:rsidRDefault="00BF3FC9" w:rsidP="00FE0004">
      <w:pPr>
        <w:pStyle w:val="ListParagraph"/>
        <w:numPr>
          <w:ilvl w:val="0"/>
          <w:numId w:val="14"/>
        </w:numPr>
      </w:pPr>
      <w:r w:rsidRPr="005C59B5">
        <w:rPr>
          <w:rStyle w:val="Strong"/>
        </w:rPr>
        <w:t xml:space="preserve">GraphQL API with Java Spring Boot &amp; Spring </w:t>
      </w:r>
      <w:r w:rsidR="005D4F4C" w:rsidRPr="005C59B5">
        <w:rPr>
          <w:rStyle w:val="Strong"/>
        </w:rPr>
        <w:t>Framework</w:t>
      </w:r>
      <w:r w:rsidRPr="005C59B5">
        <w:t xml:space="preserve"> – </w:t>
      </w:r>
      <w:hyperlink r:id="rId12" w:history="1">
        <w:r w:rsidR="00204391" w:rsidRPr="005C59B5">
          <w:rPr>
            <w:rStyle w:val="Hyperlink"/>
          </w:rPr>
          <w:t>https://www.udemy.com/course/graphql-api-with-java-spring-boot-and-spring-framework/</w:t>
        </w:r>
      </w:hyperlink>
      <w:r w:rsidR="00204391" w:rsidRPr="005C59B5">
        <w:t xml:space="preserve"> </w:t>
      </w:r>
    </w:p>
    <w:p w14:paraId="59750508" w14:textId="77777777" w:rsidR="00204391" w:rsidRPr="005C59B5" w:rsidRDefault="00204391" w:rsidP="00FE0004">
      <w:pPr>
        <w:pStyle w:val="ListParagraph"/>
        <w:numPr>
          <w:ilvl w:val="0"/>
          <w:numId w:val="14"/>
        </w:numPr>
      </w:pPr>
      <w:r w:rsidRPr="005C59B5">
        <w:rPr>
          <w:rStyle w:val="Strong"/>
        </w:rPr>
        <w:t>Understanding the N+1 Problem in GraphQL and How to Solve It</w:t>
      </w:r>
      <w:r w:rsidRPr="005C59B5">
        <w:t xml:space="preserve"> – </w:t>
      </w:r>
      <w:hyperlink r:id="rId13" w:tgtFrame="_new" w:history="1">
        <w:r w:rsidRPr="005C59B5">
          <w:rPr>
            <w:rStyle w:val="Hyperlink"/>
          </w:rPr>
          <w:t>https://engrmuhammadusman108.medium.com/understanding-the-n-1-problem-in-graphql-and-how-to-solve-it-1799e928066a</w:t>
        </w:r>
      </w:hyperlink>
    </w:p>
    <w:p w14:paraId="2E77DE89" w14:textId="77777777" w:rsidR="00204391" w:rsidRPr="005C59B5" w:rsidRDefault="00204391" w:rsidP="00204391">
      <w:pPr>
        <w:pStyle w:val="ListParagraph"/>
        <w:numPr>
          <w:ilvl w:val="0"/>
          <w:numId w:val="14"/>
        </w:numPr>
      </w:pPr>
      <w:r w:rsidRPr="005C59B5">
        <w:rPr>
          <w:rStyle w:val="Strong"/>
        </w:rPr>
        <w:t>GraphQL N+1 Problem - Hygraph Blog</w:t>
      </w:r>
      <w:r w:rsidRPr="005C59B5">
        <w:t xml:space="preserve"> – </w:t>
      </w:r>
      <w:hyperlink r:id="rId14" w:tgtFrame="_new" w:history="1">
        <w:r w:rsidRPr="005C59B5">
          <w:rPr>
            <w:rStyle w:val="Hyperlink"/>
          </w:rPr>
          <w:t>https://hygraph.com/blog/graphql-n-1-problem</w:t>
        </w:r>
      </w:hyperlink>
    </w:p>
    <w:p w14:paraId="665958C0" w14:textId="77777777" w:rsidR="00204391" w:rsidRPr="005C59B5" w:rsidRDefault="00204391" w:rsidP="00204391">
      <w:pPr>
        <w:pStyle w:val="ListParagraph"/>
        <w:numPr>
          <w:ilvl w:val="0"/>
          <w:numId w:val="14"/>
        </w:numPr>
      </w:pPr>
      <w:r w:rsidRPr="005C59B5">
        <w:rPr>
          <w:rStyle w:val="Strong"/>
        </w:rPr>
        <w:t>Handling the N+1 Problem in GraphQL - Apollo GraphQL</w:t>
      </w:r>
      <w:r w:rsidRPr="005C59B5">
        <w:t xml:space="preserve"> – </w:t>
      </w:r>
      <w:hyperlink r:id="rId15" w:tgtFrame="_new" w:history="1">
        <w:r w:rsidRPr="005C59B5">
          <w:rPr>
            <w:rStyle w:val="Hyperlink"/>
          </w:rPr>
          <w:t>https://www.apollographql.com/docs/graphos/schema-design/guides/handling-n-plus-one</w:t>
        </w:r>
      </w:hyperlink>
    </w:p>
    <w:p w14:paraId="0C3D3058" w14:textId="77777777" w:rsidR="00204391" w:rsidRPr="005C59B5" w:rsidRDefault="00204391" w:rsidP="00204391">
      <w:pPr>
        <w:pStyle w:val="ListParagraph"/>
        <w:numPr>
          <w:ilvl w:val="0"/>
          <w:numId w:val="14"/>
        </w:numPr>
      </w:pPr>
      <w:r w:rsidRPr="005C59B5">
        <w:rPr>
          <w:rStyle w:val="Strong"/>
        </w:rPr>
        <w:t>GraphQL N+1 Problem - YouTube</w:t>
      </w:r>
      <w:r w:rsidRPr="005C59B5">
        <w:t xml:space="preserve"> – </w:t>
      </w:r>
      <w:hyperlink r:id="rId16" w:tgtFrame="_new" w:history="1">
        <w:r w:rsidRPr="005C59B5">
          <w:rPr>
            <w:rStyle w:val="Hyperlink"/>
          </w:rPr>
          <w:t>https://www.youtube.com/watch?v=uCbFMZYQbxE</w:t>
        </w:r>
      </w:hyperlink>
    </w:p>
    <w:p w14:paraId="285F0474" w14:textId="22744B94" w:rsidR="00204391" w:rsidRPr="005C59B5" w:rsidRDefault="00204391" w:rsidP="00204391">
      <w:pPr>
        <w:pStyle w:val="ListParagraph"/>
        <w:numPr>
          <w:ilvl w:val="0"/>
          <w:numId w:val="14"/>
        </w:numPr>
      </w:pPr>
      <w:r w:rsidRPr="005C59B5">
        <w:rPr>
          <w:rStyle w:val="Strong"/>
        </w:rPr>
        <w:t>Spring GraphQL - API Deprecation List</w:t>
      </w:r>
      <w:r w:rsidRPr="005C59B5">
        <w:t xml:space="preserve"> – </w:t>
      </w:r>
      <w:hyperlink r:id="rId17" w:tgtFrame="_new" w:history="1">
        <w:r w:rsidRPr="005C59B5">
          <w:rPr>
            <w:rStyle w:val="Hyperlink"/>
          </w:rPr>
          <w:t>https://docs.spring.io/spring-graphql/docs/current/api/deprecated-list.html</w:t>
        </w:r>
      </w:hyperlink>
    </w:p>
    <w:p w14:paraId="144FADB6" w14:textId="77777777" w:rsidR="00204391" w:rsidRPr="005C59B5" w:rsidRDefault="00204391" w:rsidP="00204391">
      <w:pPr>
        <w:pStyle w:val="ListParagraph"/>
        <w:numPr>
          <w:ilvl w:val="0"/>
          <w:numId w:val="14"/>
        </w:numPr>
        <w:rPr>
          <w:lang w:val="pt-PT"/>
        </w:rPr>
      </w:pPr>
      <w:r w:rsidRPr="005C59B5">
        <w:rPr>
          <w:rStyle w:val="Strong"/>
          <w:lang w:val="pt-PT"/>
        </w:rPr>
        <w:t>GraphQL Schema - Documentação Oficial</w:t>
      </w:r>
      <w:r w:rsidRPr="005C59B5">
        <w:rPr>
          <w:lang w:val="pt-PT"/>
        </w:rPr>
        <w:t xml:space="preserve"> – </w:t>
      </w:r>
      <w:hyperlink r:id="rId18" w:history="1">
        <w:r w:rsidRPr="005C59B5">
          <w:rPr>
            <w:rStyle w:val="Hyperlink"/>
            <w:lang w:val="pt-PT"/>
          </w:rPr>
          <w:t>https://graphql.org/learn/schema/</w:t>
        </w:r>
      </w:hyperlink>
      <w:r w:rsidRPr="005C59B5">
        <w:rPr>
          <w:lang w:val="pt-PT"/>
        </w:rPr>
        <w:t xml:space="preserve"> </w:t>
      </w:r>
    </w:p>
    <w:p w14:paraId="3CB6F449" w14:textId="77777777" w:rsidR="00204391" w:rsidRPr="005C59B5" w:rsidRDefault="00204391" w:rsidP="00204391">
      <w:pPr>
        <w:pStyle w:val="ListParagraph"/>
        <w:numPr>
          <w:ilvl w:val="0"/>
          <w:numId w:val="14"/>
        </w:numPr>
      </w:pPr>
      <w:r w:rsidRPr="005C59B5">
        <w:rPr>
          <w:rStyle w:val="Strong"/>
        </w:rPr>
        <w:t>Spring GraphQL Reference Guide</w:t>
      </w:r>
      <w:r w:rsidRPr="005C59B5">
        <w:t xml:space="preserve"> – </w:t>
      </w:r>
      <w:hyperlink r:id="rId19" w:tgtFrame="_new" w:history="1">
        <w:r w:rsidRPr="005C59B5">
          <w:rPr>
            <w:rStyle w:val="Hyperlink"/>
          </w:rPr>
          <w:t>https://docs.spring.io/spring-graphql/reference/index.html</w:t>
        </w:r>
      </w:hyperlink>
    </w:p>
    <w:p w14:paraId="09F50A28" w14:textId="51C679D2" w:rsidR="00204391" w:rsidRPr="005C59B5" w:rsidRDefault="00204391" w:rsidP="00204391">
      <w:pPr>
        <w:pStyle w:val="ListParagraph"/>
        <w:numPr>
          <w:ilvl w:val="0"/>
          <w:numId w:val="14"/>
        </w:numPr>
      </w:pPr>
      <w:r w:rsidRPr="005C59B5">
        <w:rPr>
          <w:rStyle w:val="Strong"/>
        </w:rPr>
        <w:t>GraphQL Mutation - Documentação Oficial</w:t>
      </w:r>
      <w:r w:rsidRPr="005C59B5">
        <w:t xml:space="preserve"> – </w:t>
      </w:r>
      <w:hyperlink r:id="rId20" w:tgtFrame="_new" w:history="1">
        <w:r w:rsidRPr="005C59B5">
          <w:rPr>
            <w:rStyle w:val="Hyperlink"/>
          </w:rPr>
          <w:t>https://graphql.org/learn/mutations/</w:t>
        </w:r>
      </w:hyperlink>
      <w:r w:rsidRPr="005C59B5">
        <w:br/>
      </w:r>
      <w:r w:rsidRPr="005C59B5">
        <w:rPr>
          <w:rStyle w:val="Strong"/>
        </w:rPr>
        <w:t>Spring Boot &amp; GraphQL: Guia Completo – YouTube</w:t>
      </w:r>
      <w:r w:rsidRPr="005C59B5">
        <w:t xml:space="preserve"> – </w:t>
      </w:r>
      <w:hyperlink r:id="rId21" w:tgtFrame="_new" w:history="1">
        <w:r w:rsidRPr="005C59B5">
          <w:rPr>
            <w:rStyle w:val="Hyperlink"/>
          </w:rPr>
          <w:t>https://www.youtube.com/watch?v=uNB2N_w_ypo</w:t>
        </w:r>
      </w:hyperlink>
    </w:p>
    <w:p w14:paraId="6725D747" w14:textId="77777777" w:rsidR="007901C4" w:rsidRPr="005C59B5" w:rsidRDefault="007901C4" w:rsidP="00BF3FC9">
      <w:pPr>
        <w:pStyle w:val="ListParagraph"/>
        <w:ind w:left="0"/>
        <w:rPr>
          <w:color w:val="000000" w:themeColor="text1"/>
        </w:rPr>
      </w:pPr>
    </w:p>
    <w:sectPr w:rsidR="007901C4" w:rsidRPr="005C59B5" w:rsidSect="004C43B6">
      <w:headerReference w:type="default" r:id="rId22"/>
      <w:footerReference w:type="even" r:id="rId23"/>
      <w:footerReference w:type="default" r:id="rId24"/>
      <w:headerReference w:type="first" r:id="rId25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1454A8" w14:textId="77777777" w:rsidR="00BA6B3D" w:rsidRDefault="00BA6B3D" w:rsidP="00DE5B18">
      <w:r>
        <w:separator/>
      </w:r>
    </w:p>
  </w:endnote>
  <w:endnote w:type="continuationSeparator" w:id="0">
    <w:p w14:paraId="2DCB1F76" w14:textId="77777777" w:rsidR="00BA6B3D" w:rsidRDefault="00BA6B3D" w:rsidP="00DE5B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359581224"/>
      <w:docPartObj>
        <w:docPartGallery w:val="Page Numbers (Bottom of Page)"/>
        <w:docPartUnique/>
      </w:docPartObj>
    </w:sdtPr>
    <w:sdtContent>
      <w:p w14:paraId="5D83E93A" w14:textId="4D51D594" w:rsidR="00B237AC" w:rsidRDefault="00B237AC" w:rsidP="00481B1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1B31044" w14:textId="77777777" w:rsidR="00B237AC" w:rsidRDefault="00B237AC" w:rsidP="00B237A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100990659"/>
      <w:docPartObj>
        <w:docPartGallery w:val="Page Numbers (Bottom of Page)"/>
        <w:docPartUnique/>
      </w:docPartObj>
    </w:sdtPr>
    <w:sdtContent>
      <w:p w14:paraId="36B264BD" w14:textId="395C3D56" w:rsidR="00B237AC" w:rsidRDefault="00B237AC" w:rsidP="00481B1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95E6E17" w14:textId="77777777" w:rsidR="00B237AC" w:rsidRDefault="00B237AC" w:rsidP="00B237A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5D51C7" w14:textId="77777777" w:rsidR="00BA6B3D" w:rsidRDefault="00BA6B3D" w:rsidP="00DE5B18">
      <w:r>
        <w:separator/>
      </w:r>
    </w:p>
  </w:footnote>
  <w:footnote w:type="continuationSeparator" w:id="0">
    <w:p w14:paraId="1B93235A" w14:textId="77777777" w:rsidR="00BA6B3D" w:rsidRDefault="00BA6B3D" w:rsidP="00DE5B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7E3CD1" w14:textId="4F6472D3" w:rsidR="008C3493" w:rsidRDefault="008C3493">
    <w:pPr>
      <w:pStyle w:val="Header"/>
    </w:pPr>
  </w:p>
  <w:p w14:paraId="3F3D9641" w14:textId="77777777" w:rsidR="008C3493" w:rsidRDefault="008C349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7F9536" w14:textId="77777777" w:rsidR="00E03FB3" w:rsidRDefault="00E03FB3" w:rsidP="00E03FB3">
    <w:pPr>
      <w:pStyle w:val="Heading1"/>
      <w:spacing w:before="0"/>
      <w:rPr>
        <w:rFonts w:ascii="Times New Roman" w:hAnsi="Times New Roman" w:cs="Times New Roman"/>
        <w:sz w:val="36"/>
        <w:szCs w:val="36"/>
      </w:rPr>
    </w:pPr>
    <w:r w:rsidRPr="00BF0EA4">
      <w:rPr>
        <w:rFonts w:ascii="Times New Roman" w:hAnsi="Times New Roman" w:cs="Times New Roman"/>
        <w:sz w:val="36"/>
        <w:szCs w:val="36"/>
      </w:rPr>
      <w:t>GraphQL com Spring Boot</w:t>
    </w:r>
  </w:p>
  <w:p w14:paraId="5BC480EE" w14:textId="77777777" w:rsidR="00E03FB3" w:rsidRDefault="00E03FB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00AB3B97"/>
    <w:multiLevelType w:val="hybridMultilevel"/>
    <w:tmpl w:val="C504E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6360009"/>
    <w:multiLevelType w:val="multilevel"/>
    <w:tmpl w:val="0C2AE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8DF730B"/>
    <w:multiLevelType w:val="hybridMultilevel"/>
    <w:tmpl w:val="9008E652"/>
    <w:lvl w:ilvl="0" w:tplc="59C8DE9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9912C86"/>
    <w:multiLevelType w:val="hybridMultilevel"/>
    <w:tmpl w:val="5D9825F4"/>
    <w:lvl w:ilvl="0" w:tplc="2E96ADFE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A8378BF"/>
    <w:multiLevelType w:val="hybridMultilevel"/>
    <w:tmpl w:val="2A6A7040"/>
    <w:lvl w:ilvl="0" w:tplc="59C8DE9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A923720"/>
    <w:multiLevelType w:val="multilevel"/>
    <w:tmpl w:val="2040B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C3D361C"/>
    <w:multiLevelType w:val="hybridMultilevel"/>
    <w:tmpl w:val="1D2C8C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72342C8"/>
    <w:multiLevelType w:val="hybridMultilevel"/>
    <w:tmpl w:val="C00AB33E"/>
    <w:lvl w:ilvl="0" w:tplc="84E6E332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7333C7E"/>
    <w:multiLevelType w:val="hybridMultilevel"/>
    <w:tmpl w:val="CEBA74D4"/>
    <w:lvl w:ilvl="0" w:tplc="D826CCF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7622E1B"/>
    <w:multiLevelType w:val="multilevel"/>
    <w:tmpl w:val="07F21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BB51B07"/>
    <w:multiLevelType w:val="hybridMultilevel"/>
    <w:tmpl w:val="33327E5C"/>
    <w:lvl w:ilvl="0" w:tplc="59C8DE9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E282EFB"/>
    <w:multiLevelType w:val="multilevel"/>
    <w:tmpl w:val="1BDC3D0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F19390D"/>
    <w:multiLevelType w:val="hybridMultilevel"/>
    <w:tmpl w:val="E4D8CA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29A32F6"/>
    <w:multiLevelType w:val="hybridMultilevel"/>
    <w:tmpl w:val="350A0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6501134"/>
    <w:multiLevelType w:val="hybridMultilevel"/>
    <w:tmpl w:val="2EA6D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933467F"/>
    <w:multiLevelType w:val="hybridMultilevel"/>
    <w:tmpl w:val="8FB6C666"/>
    <w:lvl w:ilvl="0" w:tplc="59C8DE9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6" w15:restartNumberingAfterBreak="0">
    <w:nsid w:val="2AFE128E"/>
    <w:multiLevelType w:val="hybridMultilevel"/>
    <w:tmpl w:val="F4ECB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B5D5966"/>
    <w:multiLevelType w:val="hybridMultilevel"/>
    <w:tmpl w:val="D88E6632"/>
    <w:lvl w:ilvl="0" w:tplc="51CEA79E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DB06F1A"/>
    <w:multiLevelType w:val="hybridMultilevel"/>
    <w:tmpl w:val="15E65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2260D66"/>
    <w:multiLevelType w:val="hybridMultilevel"/>
    <w:tmpl w:val="20F0F9F2"/>
    <w:lvl w:ilvl="0" w:tplc="59C8DE9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5CA4232"/>
    <w:multiLevelType w:val="multilevel"/>
    <w:tmpl w:val="7A50C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61D36E8"/>
    <w:multiLevelType w:val="hybridMultilevel"/>
    <w:tmpl w:val="1E680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E131FFC"/>
    <w:multiLevelType w:val="hybridMultilevel"/>
    <w:tmpl w:val="C4044A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27F3EA1"/>
    <w:multiLevelType w:val="hybridMultilevel"/>
    <w:tmpl w:val="A5A67D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0284583"/>
    <w:multiLevelType w:val="hybridMultilevel"/>
    <w:tmpl w:val="77406A52"/>
    <w:lvl w:ilvl="0" w:tplc="7662062E">
      <w:start w:val="7"/>
      <w:numFmt w:val="decimal"/>
      <w:lvlText w:val="%1.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144720F"/>
    <w:multiLevelType w:val="hybridMultilevel"/>
    <w:tmpl w:val="D988E552"/>
    <w:lvl w:ilvl="0" w:tplc="59C8DE9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2FA068C"/>
    <w:multiLevelType w:val="multilevel"/>
    <w:tmpl w:val="C4B0331E"/>
    <w:lvl w:ilvl="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4116308"/>
    <w:multiLevelType w:val="multilevel"/>
    <w:tmpl w:val="ECA06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6221705"/>
    <w:multiLevelType w:val="hybridMultilevel"/>
    <w:tmpl w:val="99FE43E2"/>
    <w:lvl w:ilvl="0" w:tplc="D826CCF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633340B"/>
    <w:multiLevelType w:val="multilevel"/>
    <w:tmpl w:val="C4044A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B481660"/>
    <w:multiLevelType w:val="multilevel"/>
    <w:tmpl w:val="0C5C8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B551EE7"/>
    <w:multiLevelType w:val="multilevel"/>
    <w:tmpl w:val="6CAC6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F4B1461"/>
    <w:multiLevelType w:val="hybridMultilevel"/>
    <w:tmpl w:val="F608228C"/>
    <w:lvl w:ilvl="0" w:tplc="59C8DE9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2715AB8"/>
    <w:multiLevelType w:val="hybridMultilevel"/>
    <w:tmpl w:val="EF9A8F0A"/>
    <w:lvl w:ilvl="0" w:tplc="382C5154">
      <w:start w:val="1"/>
      <w:numFmt w:val="decimal"/>
      <w:lvlText w:val="%1."/>
      <w:lvlJc w:val="left"/>
      <w:pPr>
        <w:ind w:left="576" w:hanging="576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92" w:hanging="360"/>
      </w:pPr>
    </w:lvl>
    <w:lvl w:ilvl="2" w:tplc="0409001B" w:tentative="1">
      <w:start w:val="1"/>
      <w:numFmt w:val="lowerRoman"/>
      <w:lvlText w:val="%3."/>
      <w:lvlJc w:val="right"/>
      <w:pPr>
        <w:ind w:left="2212" w:hanging="180"/>
      </w:pPr>
    </w:lvl>
    <w:lvl w:ilvl="3" w:tplc="0409000F" w:tentative="1">
      <w:start w:val="1"/>
      <w:numFmt w:val="decimal"/>
      <w:lvlText w:val="%4."/>
      <w:lvlJc w:val="left"/>
      <w:pPr>
        <w:ind w:left="2932" w:hanging="360"/>
      </w:pPr>
    </w:lvl>
    <w:lvl w:ilvl="4" w:tplc="04090019" w:tentative="1">
      <w:start w:val="1"/>
      <w:numFmt w:val="lowerLetter"/>
      <w:lvlText w:val="%5."/>
      <w:lvlJc w:val="left"/>
      <w:pPr>
        <w:ind w:left="3652" w:hanging="360"/>
      </w:pPr>
    </w:lvl>
    <w:lvl w:ilvl="5" w:tplc="0409001B" w:tentative="1">
      <w:start w:val="1"/>
      <w:numFmt w:val="lowerRoman"/>
      <w:lvlText w:val="%6."/>
      <w:lvlJc w:val="right"/>
      <w:pPr>
        <w:ind w:left="4372" w:hanging="180"/>
      </w:pPr>
    </w:lvl>
    <w:lvl w:ilvl="6" w:tplc="0409000F" w:tentative="1">
      <w:start w:val="1"/>
      <w:numFmt w:val="decimal"/>
      <w:lvlText w:val="%7."/>
      <w:lvlJc w:val="left"/>
      <w:pPr>
        <w:ind w:left="5092" w:hanging="360"/>
      </w:pPr>
    </w:lvl>
    <w:lvl w:ilvl="7" w:tplc="04090019" w:tentative="1">
      <w:start w:val="1"/>
      <w:numFmt w:val="lowerLetter"/>
      <w:lvlText w:val="%8."/>
      <w:lvlJc w:val="left"/>
      <w:pPr>
        <w:ind w:left="5812" w:hanging="360"/>
      </w:pPr>
    </w:lvl>
    <w:lvl w:ilvl="8" w:tplc="0409001B" w:tentative="1">
      <w:start w:val="1"/>
      <w:numFmt w:val="lowerRoman"/>
      <w:lvlText w:val="%9."/>
      <w:lvlJc w:val="right"/>
      <w:pPr>
        <w:ind w:left="6532" w:hanging="180"/>
      </w:pPr>
    </w:lvl>
  </w:abstractNum>
  <w:abstractNum w:abstractNumId="44" w15:restartNumberingAfterBreak="0">
    <w:nsid w:val="68DE5CC5"/>
    <w:multiLevelType w:val="hybridMultilevel"/>
    <w:tmpl w:val="89FE4A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BE91E6C"/>
    <w:multiLevelType w:val="hybridMultilevel"/>
    <w:tmpl w:val="B156A2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04B29FD"/>
    <w:multiLevelType w:val="hybridMultilevel"/>
    <w:tmpl w:val="07A00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2C36F2B"/>
    <w:multiLevelType w:val="multilevel"/>
    <w:tmpl w:val="41D27B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30B3501"/>
    <w:multiLevelType w:val="hybridMultilevel"/>
    <w:tmpl w:val="00D084CC"/>
    <w:lvl w:ilvl="0" w:tplc="3076AED8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32C2665"/>
    <w:multiLevelType w:val="hybridMultilevel"/>
    <w:tmpl w:val="F5DA3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58373FD"/>
    <w:multiLevelType w:val="multilevel"/>
    <w:tmpl w:val="EED28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69F78B0"/>
    <w:multiLevelType w:val="hybridMultilevel"/>
    <w:tmpl w:val="4E325DC4"/>
    <w:lvl w:ilvl="0" w:tplc="7E60A5F4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52" w15:restartNumberingAfterBreak="0">
    <w:nsid w:val="793F37CB"/>
    <w:multiLevelType w:val="multilevel"/>
    <w:tmpl w:val="6D9C5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D297391"/>
    <w:multiLevelType w:val="hybridMultilevel"/>
    <w:tmpl w:val="BC2C6F24"/>
    <w:lvl w:ilvl="0" w:tplc="59C8DE9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E7F28A9"/>
    <w:multiLevelType w:val="multilevel"/>
    <w:tmpl w:val="0F545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01157794">
    <w:abstractNumId w:val="8"/>
  </w:num>
  <w:num w:numId="2" w16cid:durableId="565798090">
    <w:abstractNumId w:val="6"/>
  </w:num>
  <w:num w:numId="3" w16cid:durableId="446893786">
    <w:abstractNumId w:val="5"/>
  </w:num>
  <w:num w:numId="4" w16cid:durableId="1753579021">
    <w:abstractNumId w:val="4"/>
  </w:num>
  <w:num w:numId="5" w16cid:durableId="355815889">
    <w:abstractNumId w:val="7"/>
  </w:num>
  <w:num w:numId="6" w16cid:durableId="327246691">
    <w:abstractNumId w:val="3"/>
  </w:num>
  <w:num w:numId="7" w16cid:durableId="1885411081">
    <w:abstractNumId w:val="2"/>
  </w:num>
  <w:num w:numId="8" w16cid:durableId="865564713">
    <w:abstractNumId w:val="1"/>
  </w:num>
  <w:num w:numId="9" w16cid:durableId="1769503664">
    <w:abstractNumId w:val="0"/>
  </w:num>
  <w:num w:numId="10" w16cid:durableId="1116557749">
    <w:abstractNumId w:val="33"/>
  </w:num>
  <w:num w:numId="11" w16cid:durableId="1863857501">
    <w:abstractNumId w:val="43"/>
  </w:num>
  <w:num w:numId="12" w16cid:durableId="829751951">
    <w:abstractNumId w:val="11"/>
  </w:num>
  <w:num w:numId="13" w16cid:durableId="1843158098">
    <w:abstractNumId w:val="51"/>
  </w:num>
  <w:num w:numId="14" w16cid:durableId="815026458">
    <w:abstractNumId w:val="25"/>
  </w:num>
  <w:num w:numId="15" w16cid:durableId="1028533327">
    <w:abstractNumId w:val="53"/>
  </w:num>
  <w:num w:numId="16" w16cid:durableId="1734237203">
    <w:abstractNumId w:val="20"/>
  </w:num>
  <w:num w:numId="17" w16cid:durableId="586885559">
    <w:abstractNumId w:val="12"/>
  </w:num>
  <w:num w:numId="18" w16cid:durableId="2140685551">
    <w:abstractNumId w:val="35"/>
  </w:num>
  <w:num w:numId="19" w16cid:durableId="1883471618">
    <w:abstractNumId w:val="29"/>
  </w:num>
  <w:num w:numId="20" w16cid:durableId="1256399255">
    <w:abstractNumId w:val="42"/>
  </w:num>
  <w:num w:numId="21" w16cid:durableId="585308101">
    <w:abstractNumId w:val="13"/>
  </w:num>
  <w:num w:numId="22" w16cid:durableId="622930375">
    <w:abstractNumId w:val="48"/>
  </w:num>
  <w:num w:numId="23" w16cid:durableId="1225987720">
    <w:abstractNumId w:val="16"/>
  </w:num>
  <w:num w:numId="24" w16cid:durableId="1261642304">
    <w:abstractNumId w:val="22"/>
  </w:num>
  <w:num w:numId="25" w16cid:durableId="1933780778">
    <w:abstractNumId w:val="27"/>
  </w:num>
  <w:num w:numId="26" w16cid:durableId="799228513">
    <w:abstractNumId w:val="34"/>
  </w:num>
  <w:num w:numId="27" w16cid:durableId="648749043">
    <w:abstractNumId w:val="49"/>
  </w:num>
  <w:num w:numId="28" w16cid:durableId="998537532">
    <w:abstractNumId w:val="36"/>
  </w:num>
  <w:num w:numId="29" w16cid:durableId="1179125538">
    <w:abstractNumId w:val="47"/>
  </w:num>
  <w:num w:numId="30" w16cid:durableId="1346635862">
    <w:abstractNumId w:val="46"/>
  </w:num>
  <w:num w:numId="31" w16cid:durableId="1148747153">
    <w:abstractNumId w:val="45"/>
  </w:num>
  <w:num w:numId="32" w16cid:durableId="1500731086">
    <w:abstractNumId w:val="44"/>
  </w:num>
  <w:num w:numId="33" w16cid:durableId="850492761">
    <w:abstractNumId w:val="17"/>
  </w:num>
  <w:num w:numId="34" w16cid:durableId="1024988445">
    <w:abstractNumId w:val="31"/>
  </w:num>
  <w:num w:numId="35" w16cid:durableId="1195195549">
    <w:abstractNumId w:val="40"/>
  </w:num>
  <w:num w:numId="36" w16cid:durableId="1863744714">
    <w:abstractNumId w:val="23"/>
  </w:num>
  <w:num w:numId="37" w16cid:durableId="1611282155">
    <w:abstractNumId w:val="9"/>
  </w:num>
  <w:num w:numId="38" w16cid:durableId="699089884">
    <w:abstractNumId w:val="54"/>
  </w:num>
  <w:num w:numId="39" w16cid:durableId="1857957880">
    <w:abstractNumId w:val="50"/>
  </w:num>
  <w:num w:numId="40" w16cid:durableId="1508403540">
    <w:abstractNumId w:val="37"/>
  </w:num>
  <w:num w:numId="41" w16cid:durableId="1295450225">
    <w:abstractNumId w:val="21"/>
  </w:num>
  <w:num w:numId="42" w16cid:durableId="1650474108">
    <w:abstractNumId w:val="24"/>
  </w:num>
  <w:num w:numId="43" w16cid:durableId="927228750">
    <w:abstractNumId w:val="10"/>
  </w:num>
  <w:num w:numId="44" w16cid:durableId="1463425526">
    <w:abstractNumId w:val="28"/>
  </w:num>
  <w:num w:numId="45" w16cid:durableId="909847394">
    <w:abstractNumId w:val="14"/>
  </w:num>
  <w:num w:numId="46" w16cid:durableId="171409110">
    <w:abstractNumId w:val="41"/>
  </w:num>
  <w:num w:numId="47" w16cid:durableId="1312708340">
    <w:abstractNumId w:val="30"/>
  </w:num>
  <w:num w:numId="48" w16cid:durableId="749817388">
    <w:abstractNumId w:val="26"/>
  </w:num>
  <w:num w:numId="49" w16cid:durableId="1148286929">
    <w:abstractNumId w:val="32"/>
  </w:num>
  <w:num w:numId="50" w16cid:durableId="1511527765">
    <w:abstractNumId w:val="39"/>
  </w:num>
  <w:num w:numId="51" w16cid:durableId="2091926257">
    <w:abstractNumId w:val="18"/>
  </w:num>
  <w:num w:numId="52" w16cid:durableId="1377512108">
    <w:abstractNumId w:val="38"/>
  </w:num>
  <w:num w:numId="53" w16cid:durableId="930308941">
    <w:abstractNumId w:val="19"/>
  </w:num>
  <w:num w:numId="54" w16cid:durableId="1419137658">
    <w:abstractNumId w:val="52"/>
  </w:num>
  <w:num w:numId="55" w16cid:durableId="21740120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5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5A96"/>
    <w:rsid w:val="000156FE"/>
    <w:rsid w:val="000164D0"/>
    <w:rsid w:val="00033B59"/>
    <w:rsid w:val="00034616"/>
    <w:rsid w:val="000346C1"/>
    <w:rsid w:val="000504FF"/>
    <w:rsid w:val="000520D3"/>
    <w:rsid w:val="0006063C"/>
    <w:rsid w:val="000647AB"/>
    <w:rsid w:val="00074A17"/>
    <w:rsid w:val="00086F2C"/>
    <w:rsid w:val="0009492A"/>
    <w:rsid w:val="0009759D"/>
    <w:rsid w:val="000D46C6"/>
    <w:rsid w:val="00124EA2"/>
    <w:rsid w:val="0015074B"/>
    <w:rsid w:val="00152BE1"/>
    <w:rsid w:val="00172ADB"/>
    <w:rsid w:val="00187558"/>
    <w:rsid w:val="00194507"/>
    <w:rsid w:val="001A2C8E"/>
    <w:rsid w:val="001B2435"/>
    <w:rsid w:val="001D482F"/>
    <w:rsid w:val="001D5A06"/>
    <w:rsid w:val="001D7BD9"/>
    <w:rsid w:val="001F13CF"/>
    <w:rsid w:val="00204391"/>
    <w:rsid w:val="00220829"/>
    <w:rsid w:val="00223BF2"/>
    <w:rsid w:val="00265A5B"/>
    <w:rsid w:val="00270F01"/>
    <w:rsid w:val="0029639D"/>
    <w:rsid w:val="00296BDD"/>
    <w:rsid w:val="002B643D"/>
    <w:rsid w:val="002C6122"/>
    <w:rsid w:val="002D7BF1"/>
    <w:rsid w:val="002E5F07"/>
    <w:rsid w:val="00304306"/>
    <w:rsid w:val="003154E1"/>
    <w:rsid w:val="00326F90"/>
    <w:rsid w:val="00365903"/>
    <w:rsid w:val="00370750"/>
    <w:rsid w:val="00370EF4"/>
    <w:rsid w:val="0037771C"/>
    <w:rsid w:val="00393A27"/>
    <w:rsid w:val="003C2172"/>
    <w:rsid w:val="003C3F8C"/>
    <w:rsid w:val="003C4F4E"/>
    <w:rsid w:val="003E6DBB"/>
    <w:rsid w:val="003F2522"/>
    <w:rsid w:val="004166E1"/>
    <w:rsid w:val="00423689"/>
    <w:rsid w:val="004253B4"/>
    <w:rsid w:val="004264EF"/>
    <w:rsid w:val="00452437"/>
    <w:rsid w:val="00491089"/>
    <w:rsid w:val="004910A4"/>
    <w:rsid w:val="00495C10"/>
    <w:rsid w:val="004C43B6"/>
    <w:rsid w:val="004C797B"/>
    <w:rsid w:val="004D738E"/>
    <w:rsid w:val="00514C4B"/>
    <w:rsid w:val="00521646"/>
    <w:rsid w:val="00522ACA"/>
    <w:rsid w:val="005306AC"/>
    <w:rsid w:val="00550FDB"/>
    <w:rsid w:val="005616AF"/>
    <w:rsid w:val="00562F44"/>
    <w:rsid w:val="0058416B"/>
    <w:rsid w:val="005906EE"/>
    <w:rsid w:val="005A06B2"/>
    <w:rsid w:val="005A3D49"/>
    <w:rsid w:val="005A4A9D"/>
    <w:rsid w:val="005B24B9"/>
    <w:rsid w:val="005C4BEB"/>
    <w:rsid w:val="005C59B5"/>
    <w:rsid w:val="005C606C"/>
    <w:rsid w:val="005D06B7"/>
    <w:rsid w:val="005D22ED"/>
    <w:rsid w:val="005D4F4C"/>
    <w:rsid w:val="006005F6"/>
    <w:rsid w:val="00611C56"/>
    <w:rsid w:val="00611E62"/>
    <w:rsid w:val="00617EB9"/>
    <w:rsid w:val="00621787"/>
    <w:rsid w:val="00640721"/>
    <w:rsid w:val="006601F3"/>
    <w:rsid w:val="006610B3"/>
    <w:rsid w:val="00667313"/>
    <w:rsid w:val="006759A3"/>
    <w:rsid w:val="0068612D"/>
    <w:rsid w:val="006A3431"/>
    <w:rsid w:val="006B10F0"/>
    <w:rsid w:val="006B320A"/>
    <w:rsid w:val="006D657D"/>
    <w:rsid w:val="006F2077"/>
    <w:rsid w:val="007127DF"/>
    <w:rsid w:val="00715AFF"/>
    <w:rsid w:val="00730FFA"/>
    <w:rsid w:val="00752ADB"/>
    <w:rsid w:val="00757DE0"/>
    <w:rsid w:val="00764332"/>
    <w:rsid w:val="0077370A"/>
    <w:rsid w:val="007811A6"/>
    <w:rsid w:val="00781B5C"/>
    <w:rsid w:val="007901C4"/>
    <w:rsid w:val="00794402"/>
    <w:rsid w:val="007C6CCA"/>
    <w:rsid w:val="007D0FA5"/>
    <w:rsid w:val="007D46E5"/>
    <w:rsid w:val="007D793B"/>
    <w:rsid w:val="007E0288"/>
    <w:rsid w:val="007E70F2"/>
    <w:rsid w:val="008266F1"/>
    <w:rsid w:val="00886D73"/>
    <w:rsid w:val="008A0BE9"/>
    <w:rsid w:val="008A3E5B"/>
    <w:rsid w:val="008A4C4D"/>
    <w:rsid w:val="008A4C91"/>
    <w:rsid w:val="008B781D"/>
    <w:rsid w:val="008C0E16"/>
    <w:rsid w:val="008C3493"/>
    <w:rsid w:val="008C45D6"/>
    <w:rsid w:val="008E6440"/>
    <w:rsid w:val="009235A3"/>
    <w:rsid w:val="00925FC3"/>
    <w:rsid w:val="00940008"/>
    <w:rsid w:val="0095375E"/>
    <w:rsid w:val="009627C2"/>
    <w:rsid w:val="009644A0"/>
    <w:rsid w:val="00967DD6"/>
    <w:rsid w:val="00967FD1"/>
    <w:rsid w:val="00970E66"/>
    <w:rsid w:val="009818D4"/>
    <w:rsid w:val="009B35E5"/>
    <w:rsid w:val="009B4834"/>
    <w:rsid w:val="009B606C"/>
    <w:rsid w:val="009C0895"/>
    <w:rsid w:val="009E01B5"/>
    <w:rsid w:val="009E2793"/>
    <w:rsid w:val="009F5847"/>
    <w:rsid w:val="009F7508"/>
    <w:rsid w:val="00A07462"/>
    <w:rsid w:val="00A2242F"/>
    <w:rsid w:val="00A25CAF"/>
    <w:rsid w:val="00A624DF"/>
    <w:rsid w:val="00A81648"/>
    <w:rsid w:val="00A86C60"/>
    <w:rsid w:val="00A94610"/>
    <w:rsid w:val="00AA1D8D"/>
    <w:rsid w:val="00AC3079"/>
    <w:rsid w:val="00B16E38"/>
    <w:rsid w:val="00B237AC"/>
    <w:rsid w:val="00B3081D"/>
    <w:rsid w:val="00B410DC"/>
    <w:rsid w:val="00B47730"/>
    <w:rsid w:val="00B622BD"/>
    <w:rsid w:val="00B756F8"/>
    <w:rsid w:val="00B80507"/>
    <w:rsid w:val="00B8189D"/>
    <w:rsid w:val="00B930DC"/>
    <w:rsid w:val="00B97A60"/>
    <w:rsid w:val="00BA1C3D"/>
    <w:rsid w:val="00BA2581"/>
    <w:rsid w:val="00BA6B3D"/>
    <w:rsid w:val="00BA755B"/>
    <w:rsid w:val="00BD6A0F"/>
    <w:rsid w:val="00BE0CDC"/>
    <w:rsid w:val="00BE2885"/>
    <w:rsid w:val="00BE5856"/>
    <w:rsid w:val="00BF0431"/>
    <w:rsid w:val="00BF0EA4"/>
    <w:rsid w:val="00BF3FC9"/>
    <w:rsid w:val="00C36AEA"/>
    <w:rsid w:val="00CA05E9"/>
    <w:rsid w:val="00CB0664"/>
    <w:rsid w:val="00CB667C"/>
    <w:rsid w:val="00CC3192"/>
    <w:rsid w:val="00CD1F2F"/>
    <w:rsid w:val="00CE04DE"/>
    <w:rsid w:val="00D01171"/>
    <w:rsid w:val="00D01AD0"/>
    <w:rsid w:val="00D15990"/>
    <w:rsid w:val="00D2344D"/>
    <w:rsid w:val="00D40429"/>
    <w:rsid w:val="00D41350"/>
    <w:rsid w:val="00D41921"/>
    <w:rsid w:val="00D809BD"/>
    <w:rsid w:val="00D84D2C"/>
    <w:rsid w:val="00D965D5"/>
    <w:rsid w:val="00DB08BD"/>
    <w:rsid w:val="00DB5D75"/>
    <w:rsid w:val="00DC64D0"/>
    <w:rsid w:val="00DC7AA7"/>
    <w:rsid w:val="00DE48A9"/>
    <w:rsid w:val="00DE5B18"/>
    <w:rsid w:val="00E03FB3"/>
    <w:rsid w:val="00E1145B"/>
    <w:rsid w:val="00E20A08"/>
    <w:rsid w:val="00E27DB3"/>
    <w:rsid w:val="00E71C47"/>
    <w:rsid w:val="00E75466"/>
    <w:rsid w:val="00E8474D"/>
    <w:rsid w:val="00E90823"/>
    <w:rsid w:val="00EA18EE"/>
    <w:rsid w:val="00EB1AAC"/>
    <w:rsid w:val="00EB7C86"/>
    <w:rsid w:val="00EC1225"/>
    <w:rsid w:val="00EC37FC"/>
    <w:rsid w:val="00EC61E1"/>
    <w:rsid w:val="00ED51ED"/>
    <w:rsid w:val="00EE563F"/>
    <w:rsid w:val="00EF38FC"/>
    <w:rsid w:val="00F05770"/>
    <w:rsid w:val="00F07594"/>
    <w:rsid w:val="00F115DF"/>
    <w:rsid w:val="00F2656E"/>
    <w:rsid w:val="00F428BC"/>
    <w:rsid w:val="00F513B8"/>
    <w:rsid w:val="00F667E3"/>
    <w:rsid w:val="00F726D8"/>
    <w:rsid w:val="00F76835"/>
    <w:rsid w:val="00F87AB4"/>
    <w:rsid w:val="00FA559F"/>
    <w:rsid w:val="00FB06ED"/>
    <w:rsid w:val="00FB0A34"/>
    <w:rsid w:val="00FB3652"/>
    <w:rsid w:val="00FC693F"/>
    <w:rsid w:val="00FD14D6"/>
    <w:rsid w:val="00FD5469"/>
    <w:rsid w:val="00FD5940"/>
    <w:rsid w:val="00FE0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490BC12"/>
  <w14:defaultImageDpi w14:val="300"/>
  <w15:docId w15:val="{73C25E93-EA63-014D-BAC1-15BF9DC8D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0A0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6433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764332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TMLCode">
    <w:name w:val="HTML Code"/>
    <w:basedOn w:val="DefaultParagraphFont"/>
    <w:uiPriority w:val="99"/>
    <w:semiHidden/>
    <w:unhideWhenUsed/>
    <w:rsid w:val="006601F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901C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3FC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D4F4C"/>
    <w:rPr>
      <w:color w:val="800080" w:themeColor="followedHyperlink"/>
      <w:u w:val="single"/>
    </w:rPr>
  </w:style>
  <w:style w:type="character" w:customStyle="1" w:styleId="relative">
    <w:name w:val="relative"/>
    <w:basedOn w:val="DefaultParagraphFont"/>
    <w:rsid w:val="005D4F4C"/>
  </w:style>
  <w:style w:type="character" w:styleId="PageNumber">
    <w:name w:val="page number"/>
    <w:basedOn w:val="DefaultParagraphFont"/>
    <w:uiPriority w:val="99"/>
    <w:semiHidden/>
    <w:unhideWhenUsed/>
    <w:rsid w:val="00B237AC"/>
  </w:style>
  <w:style w:type="paragraph" w:styleId="TOC1">
    <w:name w:val="toc 1"/>
    <w:basedOn w:val="Normal"/>
    <w:next w:val="Normal"/>
    <w:autoRedefine/>
    <w:uiPriority w:val="39"/>
    <w:unhideWhenUsed/>
    <w:rsid w:val="008C3493"/>
    <w:pPr>
      <w:spacing w:before="120"/>
    </w:pPr>
    <w:rPr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8C3493"/>
    <w:pPr>
      <w:spacing w:before="120"/>
      <w:ind w:left="220"/>
    </w:pPr>
    <w:rPr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8C3493"/>
    <w:pPr>
      <w:ind w:left="44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C3493"/>
    <w:pPr>
      <w:ind w:left="66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C3493"/>
    <w:pPr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C3493"/>
    <w:pPr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C3493"/>
    <w:pPr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C3493"/>
    <w:pPr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C3493"/>
    <w:pPr>
      <w:ind w:left="1760"/>
    </w:pPr>
    <w:rPr>
      <w:sz w:val="20"/>
      <w:szCs w:val="20"/>
    </w:rPr>
  </w:style>
  <w:style w:type="paragraph" w:styleId="NormalWeb">
    <w:name w:val="Normal (Web)"/>
    <w:basedOn w:val="Normal"/>
    <w:uiPriority w:val="99"/>
    <w:unhideWhenUsed/>
    <w:rsid w:val="001D7BD9"/>
    <w:pPr>
      <w:spacing w:before="100" w:beforeAutospacing="1" w:after="100" w:afterAutospacing="1"/>
    </w:pPr>
  </w:style>
  <w:style w:type="character" w:customStyle="1" w:styleId="ml-1">
    <w:name w:val="ml-1"/>
    <w:basedOn w:val="DefaultParagraphFont"/>
    <w:rsid w:val="001D7BD9"/>
  </w:style>
  <w:style w:type="character" w:customStyle="1" w:styleId="max-w-full">
    <w:name w:val="max-w-full"/>
    <w:basedOn w:val="DefaultParagraphFont"/>
    <w:rsid w:val="001D7BD9"/>
  </w:style>
  <w:style w:type="character" w:customStyle="1" w:styleId="-mr-1">
    <w:name w:val="-mr-1"/>
    <w:basedOn w:val="DefaultParagraphFont"/>
    <w:rsid w:val="001D7BD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1A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1AAC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EB1AAC"/>
  </w:style>
  <w:style w:type="character" w:customStyle="1" w:styleId="hljs-operator">
    <w:name w:val="hljs-operator"/>
    <w:basedOn w:val="DefaultParagraphFont"/>
    <w:rsid w:val="00EB1AAC"/>
  </w:style>
  <w:style w:type="character" w:customStyle="1" w:styleId="hljs-number">
    <w:name w:val="hljs-number"/>
    <w:basedOn w:val="DefaultParagraphFont"/>
    <w:rsid w:val="00EB1AAC"/>
  </w:style>
  <w:style w:type="character" w:customStyle="1" w:styleId="hljs-comment">
    <w:name w:val="hljs-comment"/>
    <w:basedOn w:val="DefaultParagraphFont"/>
    <w:rsid w:val="00EB1A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96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62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7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3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05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81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81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31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07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2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87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949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04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85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1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2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16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6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919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73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018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3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6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63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17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06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15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1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8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5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43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42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90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6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30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85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15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303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3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15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83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0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70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41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735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9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8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4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37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26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2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3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52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3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5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raphql.org/" TargetMode="External"/><Relationship Id="rId13" Type="http://schemas.openxmlformats.org/officeDocument/2006/relationships/hyperlink" Target="https://engrmuhammadusman108.medium.com/understanding-the-n-1-problem-in-graphql-and-how-to-solve-it-1799e928066a" TargetMode="External"/><Relationship Id="rId18" Type="http://schemas.openxmlformats.org/officeDocument/2006/relationships/hyperlink" Target="https://graphql.org/learn/schema/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www.youtube.com/watch?v=uNB2N_w_ypo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udemy.com/course/graphql-api-with-java-spring-boot-and-spring-framework/" TargetMode="External"/><Relationship Id="rId17" Type="http://schemas.openxmlformats.org/officeDocument/2006/relationships/hyperlink" Target="https://docs.spring.io/spring-graphql/docs/current/api/deprecated-list.html" TargetMode="External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yperlink" Target="https://www.youtube.com/watch?v=uCbFMZYQbxE" TargetMode="External"/><Relationship Id="rId20" Type="http://schemas.openxmlformats.org/officeDocument/2006/relationships/hyperlink" Target="https://graphql.org/learn/mutations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apollographql.com/blog/graphql-vs-rest/" TargetMode="External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s://www.apollographql.com/docs/graphos/schema-design/guides/handling-n-plus-one" TargetMode="External"/><Relationship Id="rId23" Type="http://schemas.openxmlformats.org/officeDocument/2006/relationships/footer" Target="footer1.xml"/><Relationship Id="rId10" Type="http://schemas.openxmlformats.org/officeDocument/2006/relationships/hyperlink" Target="https://www.baeldung.com/spring-graphql" TargetMode="External"/><Relationship Id="rId19" Type="http://schemas.openxmlformats.org/officeDocument/2006/relationships/hyperlink" Target="https://docs.spring.io/spring-graphql/reference/index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pring.io/projects/spring-graphql" TargetMode="External"/><Relationship Id="rId14" Type="http://schemas.openxmlformats.org/officeDocument/2006/relationships/hyperlink" Target="https://hygraph.com/blog/graphql-n-1-problem" TargetMode="External"/><Relationship Id="rId22" Type="http://schemas.openxmlformats.org/officeDocument/2006/relationships/header" Target="head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13</Pages>
  <Words>2805</Words>
  <Characters>15994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18762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Pedro Bruno Viveiros Ferreira</cp:lastModifiedBy>
  <cp:revision>185</cp:revision>
  <dcterms:created xsi:type="dcterms:W3CDTF">2013-12-23T23:15:00Z</dcterms:created>
  <dcterms:modified xsi:type="dcterms:W3CDTF">2025-03-27T14:27:00Z</dcterms:modified>
  <cp:category/>
</cp:coreProperties>
</file>